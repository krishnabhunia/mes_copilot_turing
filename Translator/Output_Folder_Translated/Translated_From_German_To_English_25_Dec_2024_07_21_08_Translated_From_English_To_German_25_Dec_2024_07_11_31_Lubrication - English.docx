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Lubrication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Scope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identity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INTRODUCTION</ns0:t>
      </ns0:r>
    </ns0:p>
    <ns0:p>
      <ns0:r>
        <ns0:t xml:space="preserve">The President</ns0:t>
      </ns0:r>
    </ns0:p>
    <ns0:p>
      <ns0:r>
        <ns0:rPr>
          <ns0:rFonts ns0:ascii="Arial" ns0:hAnsi="Arial"/>
          <ns0:sz ns0:val="20"/>
        </ns0:rPr>
        <ns0:br/>
        <ns0:t xml:space="preserve">The President</ns0:t>
        <ns0:br/>
        <ns0:t>The aim of this document is to describe the interpretation of the requirements by the IS teams and to describe the functionality to be provided.</ns0:t>
        <ns0:br/>
        <ns0:t xml:space="preserve">The President</ns0:t>
        <ns0:br/>
        <ns0:t>The purpose of this block is:</ns0:t>
        <ns0:br/>
        <ns0:t xml:space="preserve">The President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The President</ns0:t>
      </ns0:r>
    </ns0:p>
    <ns0:p>
      <ns0:r>
        <ns0:rPr>
          <ns0:rFonts ns0:ascii="Arial" ns0:hAnsi="Arial"/>
          <ns0:sz ns0:val="20"/>
        </ns0:rPr>
        <ns0:t>This section defines specific project/system terms and acronyms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 or abbreviation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BLOCK IDENTITY CARD</ns0:t>
      </ns0:r>
    </ns0:p>
    <ns0:p>
      <ns0:r>
        <ns0:t xml:space="preserve">The President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Heading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VARIABLES</ns0:t>
      </ns0:r>
    </ns0:p>
    <ns0:p>
      <ns0:r>
        <ns0:t xml:space="preserve">The President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Takeover of materials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Take Mat # 6</ns0:t>
            </ns0:r>
          </ns0:p>
        </ns0:tc>
      </ns0:tr>
      <ns0:tr>
        <ns0:tc>
          <ns0:tcPr>
            <ns0:tcW ns0:type="dxa" ns0:w="2880"/>
          </ns0:tcPr>
          <ns0:p>
            <ns0:r>
              <ns0:t>Guide to the transfer of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the materials to the mixer</ns0:t>
            </ns0:r>
          </ns0:p>
        </ns0:tc>
      </ns0:tr>
      <ns0:tr>
        <ns0:tc>
          <ns0:tcPr>
            <ns0:tcW ns0:type="dxa" ns0:w="2880"/>
          </ns0:tcPr>
          <ns0:p>
            <ns0:r>
              <ns0:t>Record Mixer Speed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Record the mixing time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Mixed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the mixed start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Record the mixing end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End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the overall preparation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Time evaluation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BLOCK DETAILED SPECIFICATION</ns0:t>
      </ns0:r>
    </ns0:p>
    <ns0:p>
      <ns0:r>
        <ns0:t xml:space="preserve">The President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The following workflow describes the content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Regulation (EU) No 575/2013 of the European Parliament and of the Council of 11 December 2013 on the financial rules applicable to the general budget of the Union (OJ L 347, 20.12.2013, p.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different activities: adding a certain amount of material to the mixer and mixing for a certain duration, the correlation of the amount of material with the mixing time.</ns0:t>
            </ns0:r>
          </ns0:p>
        </ns0:tc>
      </ns0:tr>
    </ns0:tbl>
    <ns0:p>
      <ns0:r>
        <ns0:t xml:space="preserve">The President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Block design description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Regulation (EU) No 575/2013 of the European Parliament and of the Council of 11 December 2013 on the financial rules applicable to the general budget of the Union (OJ L 347, 20.12.2013, p.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 displays the amount of material to be added to the mixer.</ns0:t>
              <ns0:br/>
              <ns0:t>"FRM0001" description is "Mat#6 : ....................Kg". Formula type activity with formula: [Num "variable" Mat#6]</ns0:t>
              <ns0:br/>
              <ns0:br/>
              <ns0:t>2. System indicates the mixing time.</ns0:t>
              <ns0:br/>
              <ns0:t>"FRM0002" description is "Mixing time:...........min". Formula type activity with formula: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
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Perform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Name/Project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Authorisation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identity cards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construction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br/>
        <ns0:t xml:space="preserve">- I don't know.</ns0:t>
        <ns0:br/>
        <ns0:t>The purpose of this document is to describe the IS groups' interpretation of the requirements and describe the proposed functionality to be delivered.</ns0:t>
        <ns0:br/>
        <ns0:t xml:space="preserve">- I don't know.</ns0:t>
        <ns0:br/>
        <ns0:t>The purpose of this block is to:</ns0:t>
        <ns0:br/>
        <ns0:t xml:space="preserve">- I don't know.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Identify equipment or workstation where IPC is performed Register date and time of sampling through a checkbox Register IPC testing compliance manually through a checkbox Register operator commitment with an e-signature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Glossary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This section defines specific project/system term and acronym that can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Akronym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For the purposes of this Regulation the following definitions shall apply: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BLOCKIDENTITY CARD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Translation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For vehicles of categories M1 and N1, the following shall apply: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Perform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IMPUT VARIABLES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Instruction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Equipment_name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Sampling X-units (x2)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Date - Testing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Timing</ns0:t>
            </ns0:r>
          </ns0:p>
        </ns0:tc>
        <ns0:tc>
          <ns0:tcPr>
            <ns0:tcW ns0:type="dxa" ns0:w="2880"/>
          </ns0:tcPr>
          <ns0:p>
            <ns0:r>
              <ns0:t>Timing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E-signatures — testing</ns0:t>
            </ns0:r>
          </ns0:p>
        </ns0:tc>
        <ns0:tc>
          <ns0:tcPr>
            <ns0:tcW ns0:type="dxa" ns0:w="2880"/>
          </ns0:tcPr>
          <ns0:p>
            <ns0:r>
              <ns0:t>E-signing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DETAILED SPECIFICATION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The following sections describe in detail block usage and configuration.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Block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For vehicles of categories M1 and N1, the following conditions shall be met: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 number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Working flow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with 1 activity to open and read the document SOP.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Technical provisions calculated as a whole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has four different activities: sampling, sampling date, sampling time and compliance, each in connection with the certification of sampling or execution of IPC on a certain number of units according to an instruction reference.</ns0:t>
            </ns0:r>
          </ns0:p>
        </ns0:tc>
      </ns0:tr>
    </ns0:tbl>
    <ns0:p>
      <ns0:r>
        <ns0:t xml:space="preserve">- I don't know.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Description of block construction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 number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operator opens and reads the document SOP.</ns0:t>
              <ns0:br/>
              <ns0:t>"SOP0001", description is "SOP display", SOP type activity with formula path to SOP: {String variable SOP}</ns0:t>
              <ns0:br/>
              <ns0:t xml:space="preserve">- I don't know.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Technical provisions calculated as a whole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sampling status.</ns0:t>
              <ns0:br/>
              <ns0:t>‘FRM0001' description is ‘Sampling'. Formula activity with formula: [Check "variable" Samplel]</ns0:t>
              <ns0:br/>
              <ns0:br/>
              <ns0:t>2. The system shows the date of sampling.</ns0:t>
              <ns0:br/>
              <ns0:t>"FRM0002" description is "Sampling Date". Formula activity with formula: [Datum "variable" SampD]</ns0:t>
              <ns0:br/>
              <ns0:br/>
              <ns0:t>3. The system shows the time of sampling.</ns0:t>
              <ns0:br/>
              <ns0:t>"FRM0003" description is "Sampling Time". Formula activity with formula: [Time "variable" Sample]</ns0:t>
              <ns0:br/>
              <ns0:br/>
              <ns0:t>4. The system shows compliance status.</ns0:t>
              <ns0:br/>
              <ns0:t>"FRM0004" description is "conformity"; formula type activity with formula: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
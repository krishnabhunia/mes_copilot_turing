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ns0:document xmlns:ns0="http://schemas.openxmlformats.org/wordprocessingml/2006/main" xmlns:ns1="http://schemas.openxmlformats.org/markup-compatibility/2006" xmlns:ns2="http://schemas.openxmlformats.org/drawingml/2006/wordprocessingDrawing" xmlns:ns3="http://schemas.openxmlformats.org/drawingml/2006/main" xmlns:ns4="http://schemas.openxmlformats.org/drawingml/2006/picture" xmlns:ns5="http://schemas.openxmlformats.org/officeDocument/2006/relationships" ns1:Ignorable="w14 wp14">
  <ns0:body>
    <ns0:p>
      <ns0:pPr>
        <ns0:jc ns0:val="center"/>
      </ns0:pPr>
      <ns0:r>
        <ns0:rPr>
          <ns0:sz ns0:val="56"/>
        </ns0:rPr>
        <ns0:br/>
        <ns0:br/>
        <ns0:br/>
        <ns0:t xml:space="preserve">Functional specifications</ns0:t>
        <ns0:br/>
        <ns0:t xml:space="preserve">Run IPC</ns0:t>
        <ns0:br/>
      </ns0:r>
    </ns0:p>
    <ns0:p>
      <ns0:r>
        <ns0:br/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t>Name / Role of the project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Signature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Date</ns0:t>
              <ns0:br/>
              <ns0:t>(dd/mmm/yyyy)</ns0:t>
            </ns0:r>
          </ns0:p>
        </ns0:tc>
      </ns0:tr>
      <ns0:tr>
        <ns0:tc>
          <ns0:tcPr>
            <ns0:tcW ns0:type="dxa" ns0:w="4320"/>
          </ns0:tcPr>
          <ns0:p>
            <ns0:r>
              <ns0:t>Author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  <ns0:tr>
        <ns0:tc>
          <ns0:tcPr>
            <ns0:tcW ns0:type="dxa" ns0:w="4320"/>
          </ns0:tcPr>
          <ns0:p>
            <ns0:r>
              <ns0:t>Owner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Cambria (Body)" ns0:hAnsi="Cambria (Body)"/>
          <ns0:color ns0:val="000000"/>
          <ns0:sz ns0:val="36"/>
        </ns0:rPr>
        <ns0:t>Table of Contents</ns0:t>
      </ns0:r>
    </ns0:p>
    <ns0:p>
      <ns0:r>
        <ns0:br/>
        <ns0:br/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1. Introduction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1.1 Glossary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2. Lock ID card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3. Lock input variables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4. Detailed Specific Block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4.1 Locking of workflow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4.2 Description of block project</ns0:t>
      </ns0:r>
    </ns0:p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1. INTRODUCTION</ns0:t>
      </ns0:r>
    </ns0:p>
    <ns0:p>
      <ns0:r>
        <ns0:t xml:space="preserve">- Yeah.</ns0:t>
      </ns0:r>
    </ns0:p>
    <ns0:p>
      <ns0:r>
        <ns0:rPr>
          <ns0:rFonts ns0:ascii="Arial" ns0:hAnsi="Arial"/>
          <ns0:sz ns0:val="20"/>
        </ns0:rPr>
        <ns0:br/>
        <ns0:t xml:space="preserve">- Yeah.</ns0:t>
        <ns0:br/>
        <ns0:t>The purpose of this document is to describe the interpretation of the IS teams of requirements, and describes the proposed functionality to be provided.</ns0:t>
        <ns0:br/>
        <ns0:t xml:space="preserve">- Yeah.</ns0:t>
        <ns0:br/>
        <ns0:t>The purpose of this block is as follows:</ns0:t>
        <ns0:br/>
        <ns0:t xml:space="preserve">- Yeah.</ns0:t>
      </ns0:r>
    </ns0:p>
    <ns0:p>
      <ns0:pPr>
        <ns0:pStyle ns0:val="ListBullet"/>
        <ns0:ind ns0:left="576"/>
      </ns0:pPr>
      <ns0:r>
        <ns0:rPr>
          <ns0:rFonts ns0:ascii="Arial" ns0:hAnsi="Arial"/>
          <ns0:sz ns0:val="20"/>
        </ns0:rPr>
        <ns0:t>Identifying the equipment or workstation where the IPC is run Records the date and time of sampling through a check box Registers the IPC test conformity manually through a check box Records the operator's commitment with an electronic signature</ns0:t>
      </ns0:r>
    </ns0:p>
    <ns0:p>
      <ns0:r>
        <ns0:br/>
        <ns0:br/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1.1. Glossary</ns0:t>
      </ns0:r>
    </ns0:p>
    <ns0:p>
      <ns0:r>
        <ns0:t xml:space="preserve">- Yeah.</ns0:t>
      </ns0:r>
    </ns0:p>
    <ns0:p>
      <ns0:r>
        <ns0:rPr>
          <ns0:rFonts ns0:ascii="Arial" ns0:hAnsi="Arial"/>
          <ns0:sz ns0:val="20"/>
        </ns0:rPr>
        <ns0:t>This section defines the specific term of the project/system and the acronym that could be used in this document.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Term or acronym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Definition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N/A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N/A</ns0:t>
            </ns0:r>
          </ns0:p>
        </ns0:tc>
      </ns0:tr>
    </ns0:tbl>
    <ns0:p>
      <ns0:r>
        <ns0:br/>
        <ns0:br/>
        <ns0:br/>
        <ns0:br/>
        <ns0:br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2. BLOCK IDENTITY CARD</ns0:t>
      </ns0:r>
    </ns0:p>
    <ns0:p>
      <ns0:r>
        <ns0:t xml:space="preserve">- Yeah.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Name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Version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Description</ns0:t>
            </ns0:r>
          </ns0:p>
        </ns0:tc>
      </ns0:tr>
      <ns0:tr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YXCR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V1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Run IPC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3. BLOCK VARIABLES</ns0:t>
      </ns0:r>
    </ns0:p>
    <ns0:p>
      <ns0:r>
        <ns0:t xml:space="preserve">- Yeah.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8640"/>
            <ns0:gridSpan ns0:val="3"/>
          </ns0:tcPr>
          <ns0:p>
            <ns0:pPr>
              <ns0:jc ns0:val="center"/>
            </ns0:pPr>
            <ns0:r>
              <ns0:rPr>
                <ns0:b/>
              </ns0:rPr>
              <ns0:t>Input variable</ns0:t>
            </ns0:r>
          </ns0:p>
        </ns0:tc>
      </ns0:tr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Variable name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Type of data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Description</ns0:t>
            </ns0:r>
          </ns0:p>
        </ns0:tc>
      </ns0:tr>
      <ns0:tr>
        <ns0:tc>
          <ns0:tcPr>
            <ns0:tcW ns0:type="dxa" ns0:w="2880"/>
          </ns0:tcPr>
          <ns0:p>
            <ns0:r>
              <ns0:t>Ref instructions (x3)</ns0:t>
            </ns0:r>
          </ns0:p>
        </ns0:tc>
        <ns0:tc>
          <ns0:tcPr>
            <ns0:tcW ns0:type="dxa" ns0:w="2880"/>
          </ns0:tcPr>
          <ns0:p>
            <ns0:r>
              <ns0:t>hyperlink</ns0:t>
            </ns0:r>
          </ns0:p>
        </ns0:tc>
        <ns0:tc>
          <ns0:tcPr>
            <ns0:tcW ns0:type="dxa" ns0:w="2880"/>
          </ns0:tcPr>
          <ns0:p>
            <ns0:r>
              <ns0:t>N/A</ns0:t>
            </ns0:r>
          </ns0:p>
        </ns0:tc>
      </ns0:tr>
      <ns0:tr>
        <ns0:tc>
          <ns0:tcPr>
            <ns0:tcW ns0:type="dxa" ns0:w="2880"/>
          </ns0:tcPr>
          <ns0:p>
            <ns0:r>
              <ns0:t>Equipment name</ns0:t>
            </ns0:r>
          </ns0:p>
        </ns0:tc>
        <ns0:tc>
          <ns0:tcPr>
            <ns0:tcW ns0:type="dxa" ns0:w="2880"/>
          </ns0:tcPr>
          <ns0:p>
            <ns0:r>
              <ns0:t>Text</ns0:t>
            </ns0:r>
          </ns0:p>
        </ns0:tc>
        <ns0:tc>
          <ns0:tcPr>
            <ns0:tcW ns0:type="dxa" ns0:w="2880"/>
          </ns0:tcPr>
          <ns0:p>
            <ns0:r>
              <ns0:t>N/A</ns0:t>
            </ns0:r>
          </ns0:p>
        </ns0:tc>
      </ns0:tr>
      <ns0:tr>
        <ns0:tc>
          <ns0:tcPr>
            <ns0:tcW ns0:type="dxa" ns0:w="2880"/>
          </ns0:tcPr>
          <ns0:p>
            <ns0:r>
              <ns0:t>Sample unit X (x2)</ns0:t>
            </ns0:r>
          </ns0:p>
        </ns0:tc>
        <ns0:tc>
          <ns0:tcPr>
            <ns0:tcW ns0:type="dxa" ns0:w="2880"/>
          </ns0:tcPr>
          <ns0:p>
            <ns0:r>
              <ns0:t>Num</ns0:t>
            </ns0:r>
          </ns0:p>
        </ns0:tc>
        <ns0:tc>
          <ns0:tcPr>
            <ns0:tcW ns0:type="dxa" ns0:w="2880"/>
          </ns0:tcPr>
          <ns0:p>
            <ns0:r>
              <ns0:t>N/A</ns0:t>
            </ns0:r>
          </ns0:p>
        </ns0:tc>
      </ns0:tr>
      <ns0:tr>
        <ns0:tc>
          <ns0:tcPr>
            <ns0:tcW ns0:type="dxa" ns0:w="2880"/>
          </ns0:tcPr>
          <ns0:p>
            <ns0:r>
              <ns0:t>Date - Test</ns0:t>
            </ns0:r>
          </ns0:p>
        </ns0:tc>
        <ns0:tc>
          <ns0:tcPr>
            <ns0:tcW ns0:type="dxa" ns0:w="2880"/>
          </ns0:tcPr>
          <ns0:p>
            <ns0:r>
              <ns0:t>Date</ns0:t>
            </ns0:r>
          </ns0:p>
        </ns0:tc>
        <ns0:tc>
          <ns0:tcPr>
            <ns0:tcW ns0:type="dxa" ns0:w="2880"/>
          </ns0:tcPr>
          <ns0:p>
            <ns0:r>
              <ns0:t>N/A</ns0:t>
            </ns0:r>
          </ns0:p>
        </ns0:tc>
      </ns0:tr>
      <ns0:tr>
        <ns0:tc>
          <ns0:tcPr>
            <ns0:tcW ns0:type="dxa" ns0:w="2880"/>
          </ns0:tcPr>
          <ns0:p>
            <ns0:r>
              <ns0:t>Time - Test</ns0:t>
            </ns0:r>
          </ns0:p>
        </ns0:tc>
        <ns0:tc>
          <ns0:tcPr>
            <ns0:tcW ns0:type="dxa" ns0:w="2880"/>
          </ns0:tcPr>
          <ns0:p>
            <ns0:r>
              <ns0:t>Time</ns0:t>
            </ns0:r>
          </ns0:p>
        </ns0:tc>
        <ns0:tc>
          <ns0:tcPr>
            <ns0:tcW ns0:type="dxa" ns0:w="2880"/>
          </ns0:tcPr>
          <ns0:p>
            <ns0:r>
              <ns0:t>N/A</ns0:t>
            </ns0:r>
          </ns0:p>
        </ns0:tc>
      </ns0:tr>
      <ns0:tr>
        <ns0:tc>
          <ns0:tcPr>
            <ns0:tcW ns0:type="dxa" ns0:w="2880"/>
          </ns0:tcPr>
          <ns0:p>
            <ns0:r>
              <ns0:t>Electronic signature - testing</ns0:t>
            </ns0:r>
          </ns0:p>
        </ns0:tc>
        <ns0:tc>
          <ns0:tcPr>
            <ns0:tcW ns0:type="dxa" ns0:w="2880"/>
          </ns0:tcPr>
          <ns0:p>
            <ns0:r>
              <ns0:t>Electronic signature</ns0:t>
            </ns0:r>
          </ns0:p>
        </ns0:tc>
        <ns0:tc>
          <ns0:tcPr>
            <ns0:tcW ns0:type="dxa" ns0:w="2880"/>
          </ns0:tcPr>
          <ns0:p>
            <ns0:r>
              <ns0:t>N/A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28"/>
          <ns0:u ns0:val="single"/>
        </ns0:rPr>
        <ns0:t>4. DETAILED DETAILS OF THE BLOCK</ns0:t>
      </ns0:r>
    </ns0:p>
    <ns0:p>
      <ns0:r>
        <ns0:t xml:space="preserve">- Yeah.</ns0:t>
      </ns0:r>
    </ns0:p>
    <ns0:p>
      <ns0:r>
        <ns0:rPr>
          <ns0:rFonts ns0:ascii="Arial" ns0:hAnsi="Arial"/>
          <ns0:sz ns0:val="20"/>
        </ns0:rPr>
        <ns0:t>The following sections will describe in detail the use and configuration of the block.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4.1. Locking of workflow</ns0:t>
      </ns0:r>
    </ns0:p>
    <ns0:p>
      <ns0:r>
        <ns0:rPr>
          <ns0:rFonts ns0:ascii="Arial" ns0:hAnsi="Arial"/>
          <ns0:sz ns0:val="20"/>
        </ns0:rPr>
        <ns0:t>The following workflow describes the contents of the block:</ns0:t>
      </ns0:r>
    </ns0:p>
    <ns0:p>
      <ns0:pPr>
        <ns0:jc ns0:val="center"/>
      </ns0:pPr>
      <ns0:r>
        <ns0:drawing>
          <ns2:inline>
            <ns2:extent cx="2743200" cy="4297680"/>
            <ns2:docPr id="1" name="Picture 1"/>
            <ns2:cNvGraphicFramePr>
              <ns3:graphicFrameLocks noChangeAspect="1"/>
            </ns2:cNvGraphicFramePr>
            <ns3:graphic>
              <ns3:graphicData uri="http://schemas.openxmlformats.org/drawingml/2006/picture">
                <ns4:pic>
                  <ns4:nvPicPr>
                    <ns4:cNvPr id="0" name="perform ipc.png"/>
                    <ns4:cNvPicPr/>
                  </ns4:nvPicPr>
                  <ns4:blipFill>
                    <ns3:blip ns5:embed="rId9"/>
                    <ns3:stretch>
                      <ns3:fillRect/>
                    </ns3:stretch>
                  </ns4:blipFill>
                  <ns4:spPr>
                    <ns3:xfrm>
                      <ns3:off x="0" y="0"/>
                      <ns3:ext cx="2743200" cy="4297680"/>
                    </ns3:xfrm>
                    <ns3:prstGeom prst="rect"/>
                  </ns4:spPr>
                </ns4:pic>
              </ns3:graphicData>
            </ns3:graphic>
          </ns2:inline>
        </ns0:drawing>
      </ns0:r>
      <ns0:r>
        <ns0:rPr>
          <ns0:rFonts ns0:ascii="Arial" ns0:hAnsi="Arial"/>
          <ns0:i/>
          <ns0:sz ns0:val="20"/>
        </ns0:rPr>
        <ns0:br/>
        <ns0:t>Figure 1</ns0:t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ID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Description of the workflow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CBF001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BF CBF001 with 1 task to open and read the SOP document.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CBF002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BF CBF002 carries out four distinct activities: sampling, sampling date, sampling time and compliance, each associated with the sampling certification or execution of IPCs on a given number of units according to an instruction reference.</ns0:t>
            </ns0:r>
          </ns0:p>
        </ns0:tc>
      </ns0:tr>
    </ns0:tbl>
    <ns0:p>
      <ns0:r>
        <ns0:t xml:space="preserve">- Yeah.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4.2. Description of block project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ID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Detailed description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CBF001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1. The operator opens and reads the SOP document.</ns0:t>
              <ns0:br/>
              <ns0:t>"SOP0001," description is "SOP display," SOP activity with formula path to SOP: {SOP variable string}</ns0:t>
              <ns0:br/>
              <ns0:t xml:space="preserve">- Yeah.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CBF002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1. The system displays the sampling status.</ns0:t>
              <ns0:br/>
              <ns0:t>"FRM0001" description is "Sampling." Formula-type activity with formula: [Check "variable" Sampl]</ns0:t>
              <ns0:br/>
              <ns0:br/>
              <ns0:t>2. The system displays the date of sampling.</ns0:t>
              <ns0:br/>
              <ns0:t>"FRM0002' description is "Sampling date'. Formula-type activity with formula: [SampD variable date]</ns0:t>
              <ns0:br/>
              <ns0:br/>
              <ns0:t>3. The system displays the sampling time.</ns0:t>
              <ns0:br/>
              <ns0:t>"FRM0003' description is "Sampling time'. Formula-type activity with formula: [SampT variable time]</ns0:t>
              <ns0:br/>
              <ns0:br/>
              <ns0:t>4. The system displays the state of conformity.</ns0:t>
              <ns0:br/>
              <ns0:t>"FRM0004" description is "Conformity." Formula-type activity with formula: [Conf "variable" Confo]</ns0:t>
            </ns0:r>
          </ns0:p>
        </ns0:tc>
      </ns0:tr>
    </ns0:tbl>
    <ns0:sectPr ns0:rsidR="00FC693F" ns0:rsidRPr="0006063C" ns0:rsidSect="00034616">
      <ns0:pgSz ns0:w="12240" ns0:h="15840"/>
      <ns0:pgMar ns0:top="1440" ns0:right="1800" ns0:bottom="1440" ns0:left="1800" ns0:header="720" ns0:footer="720" ns0:gutter="0"/>
      <ns0:cols ns0:space="720"/>
      <ns0:docGrid ns0:linePitch="360"/>
    </ns0:sectPr>
  </ns0:body>
</ns0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
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Functional specifications</ns0:t>
        <ns0:br/>
        <ns0:t xml:space="preserve">Lubricants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Name/Project Role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Signature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Date</ns0:t>
              <ns0:br/>
              <ns0:t>(dd/mmm/yyyy)</ns0:t>
            </ns0:r>
          </ns0:p>
        </ns0:tc>
      </ns0:tr>
      <ns0:tr>
        <ns0:tc>
          <ns0:tcPr>
            <ns0:tcW ns0:type="dxa" ns0:w="4320"/>
          </ns0:tcPr>
          <ns0:p>
            <ns0:r>
              <ns0:t>Author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Authorisation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Table of Contents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Introduction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Glossary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Block identity cards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Block input variables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Block Detailed Specification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Block Workflow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Description of block construction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1. INTRODUCTION</ns0:t>
      </ns0:r>
    </ns0:p>
    <ns0:p>
      <ns0:r>
        <ns0:t xml:space="preserve">- I don't know.</ns0:t>
      </ns0:r>
    </ns0:p>
    <ns0:p>
      <ns0:r>
        <ns0:rPr>
          <ns0:rFonts ns0:ascii="Arial" ns0:hAnsi="Arial"/>
          <ns0:sz ns0:val="20"/>
        </ns0:rPr>
        <ns0:br/>
        <ns0:t xml:space="preserve">- I don't know.</ns0:t>
        <ns0:br/>
        <ns0:t>The purpose of this document is to describe the IS groups' interpretation of the requirements and describe the proposed functionality to be delivered.</ns0:t>
        <ns0:br/>
        <ns0:t xml:space="preserve">- I don't know.</ns0:t>
        <ns0:br/>
        <ns0:t>The purpose of this block is to:</ns0:t>
        <ns0:br/>
        <ns0:t xml:space="preserve">- I don't know.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 Glossary</ns0:t>
      </ns0:r>
    </ns0:p>
    <ns0:p>
      <ns0:r>
        <ns0:t xml:space="preserve">- I don't know.</ns0:t>
      </ns0:r>
    </ns0:p>
    <ns0:p>
      <ns0:r>
        <ns0:rPr>
          <ns0:rFonts ns0:ascii="Arial" ns0:hAnsi="Arial"/>
          <ns0:sz ns0:val="20"/>
        </ns0:rPr>
        <ns0:t>This section defines specific project/system term and acronym that can be used in this document.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Term or Akronym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For the purposes of this Regulation the following definitions shall apply: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Not applicable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Not applicable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BLOCKIDENTITY CARD</ns0:t>
      </ns0:r>
    </ns0:p>
    <ns0:p>
      <ns0:r>
        <ns0:t xml:space="preserve">- I don't know.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Name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Translation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SZWK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For vehicles of categories M1 and N1, the following shall apply: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Lubricants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BLOCK IMPUT VARIABLES</ns0:t>
      </ns0:r>
    </ns0:p>
    <ns0:p>
      <ns0:r>
        <ns0:t xml:space="preserve">- I don't know.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Input variable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Variable name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Data type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Description</ns0:t>
            </ns0:r>
          </ns0:p>
        </ns0:tc>
      </ns0:tr>
      <ns0:tr>
        <ns0:tc>
          <ns0:tcPr>
            <ns0:tcW ns0:type="dxa" ns0:w="2880"/>
          </ns0:tcPr>
          <ns0:p>
            <ns0:r>
              <ns0:t>Extraction of materials</ns0:t>
            </ns0:r>
          </ns0:p>
        </ns0:tc>
        <ns0:tc>
          <ns0:tcPr>
            <ns0:tcW ns0:type="dxa" ns0:w="2880"/>
          </ns0:tcPr>
          <ns0:p>
            <ns0:r>
              <ns0:t>Number</ns0:t>
            </ns0:r>
          </ns0:p>
        </ns0:tc>
        <ns0:tc>
          <ns0:tcPr>
            <ns0:tcW ns0:type="dxa" ns0:w="2880"/>
          </ns0:tcPr>
          <ns0:p>
            <ns0:r>
              <ns0:t>Remove Mat # 6</ns0:t>
            </ns0:r>
          </ns0:p>
        </ns0:tc>
      </ns0:tr>
      <ns0:tr>
        <ns0:tc>
          <ns0:tcPr>
            <ns0:tcW ns0:type="dxa" ns0:w="2880"/>
          </ns0:tcPr>
          <ns0:p>
            <ns0:r>
              <ns0:t>Transfer instructions t</ns0:t>
            </ns0:r>
          </ns0:p>
        </ns0:tc>
        <ns0:tc>
          <ns0:tcPr>
            <ns0:tcW ns0:type="dxa" ns0:w="2880"/>
          </ns0:tcPr>
          <ns0:p>
            <ns0:r>
              <ns0:t>Text</ns0:t>
            </ns0:r>
          </ns0:p>
        </ns0:tc>
        <ns0:tc>
          <ns0:tcPr>
            <ns0:tcW ns0:type="dxa" ns0:w="2880"/>
          </ns0:tcPr>
          <ns0:p>
            <ns0:r>
              <ns0:t>Transfer the material to Mixer</ns0:t>
            </ns0:r>
          </ns0:p>
        </ns0:tc>
      </ns0:tr>
      <ns0:tr>
        <ns0:tc>
          <ns0:tcPr>
            <ns0:tcW ns0:type="dxa" ns0:w="2880"/>
          </ns0:tcPr>
          <ns0:p>
            <ns0:r>
              <ns0:t>Record Mixer Speed</ns0:t>
            </ns0:r>
          </ns0:p>
        </ns0:tc>
        <ns0:tc>
          <ns0:tcPr>
            <ns0:tcW ns0:type="dxa" ns0:w="2880"/>
          </ns0:tcPr>
          <ns0:p>
            <ns0:r>
              <ns0:t>Number</ns0:t>
            </ns0:r>
          </ns0:p>
        </ns0:tc>
        <ns0:tc>
          <ns0:tcPr>
            <ns0:tcW ns0:type="dxa" ns0:w="2880"/>
          </ns0:tcPr>
          <ns0:p>
            <ns0:r>
              <ns0:t>Mixer speed</ns0:t>
            </ns0:r>
          </ns0:p>
        </ns0:tc>
      </ns0:tr>
      <ns0:tr>
        <ns0:tc>
          <ns0:tcPr>
            <ns0:tcW ns0:type="dxa" ns0:w="2880"/>
          </ns0:tcPr>
          <ns0:p>
            <ns0:r>
              <ns0:t>Record the time of mixing</ns0:t>
            </ns0:r>
          </ns0:p>
        </ns0:tc>
        <ns0:tc>
          <ns0:tcPr>
            <ns0:tcW ns0:type="dxa" ns0:w="2880"/>
          </ns0:tcPr>
          <ns0:p>
            <ns0:r>
              <ns0:t>Number</ns0:t>
            </ns0:r>
          </ns0:p>
        </ns0:tc>
        <ns0:tc>
          <ns0:tcPr>
            <ns0:tcW ns0:type="dxa" ns0:w="2880"/>
          </ns0:tcPr>
          <ns0:p>
            <ns0:r>
              <ns0:t>Mixing time</ns0:t>
            </ns0:r>
          </ns0:p>
        </ns0:tc>
      </ns0:tr>
      <ns0:tr>
        <ns0:tc>
          <ns0:tcPr>
            <ns0:tcW ns0:type="dxa" ns0:w="2880"/>
          </ns0:tcPr>
          <ns0:p>
            <ns0:r>
              <ns0:t>Record Mixing Start Time</ns0:t>
            </ns0:r>
          </ns0:p>
        </ns0:tc>
        <ns0:tc>
          <ns0:tcPr>
            <ns0:tcW ns0:type="dxa" ns0:w="2880"/>
          </ns0:tcPr>
          <ns0:p>
            <ns0:r>
              <ns0:t>Timing</ns0:t>
            </ns0:r>
          </ns0:p>
        </ns0:tc>
        <ns0:tc>
          <ns0:tcPr>
            <ns0:tcW ns0:type="dxa" ns0:w="2880"/>
          </ns0:tcPr>
          <ns0:p>
            <ns0:r>
              <ns0:t>start time of the process</ns0:t>
            </ns0:r>
          </ns0:p>
        </ns0:tc>
      </ns0:tr>
      <ns0:tr>
        <ns0:tc>
          <ns0:tcPr>
            <ns0:tcW ns0:type="dxa" ns0:w="2880"/>
          </ns0:tcPr>
          <ns0:p>
            <ns0:r>
              <ns0:t>Record the time of mixing</ns0:t>
            </ns0:r>
          </ns0:p>
        </ns0:tc>
        <ns0:tc>
          <ns0:tcPr>
            <ns0:tcW ns0:type="dxa" ns0:w="2880"/>
          </ns0:tcPr>
          <ns0:p>
            <ns0:r>
              <ns0:t>Timing</ns0:t>
            </ns0:r>
          </ns0:p>
        </ns0:tc>
        <ns0:tc>
          <ns0:tcPr>
            <ns0:tcW ns0:type="dxa" ns0:w="2880"/>
          </ns0:tcPr>
          <ns0:p>
            <ns0:r>
              <ns0:t>End time of the process</ns0:t>
            </ns0:r>
          </ns0:p>
        </ns0:tc>
      </ns0:tr>
      <ns0:tr>
        <ns0:tc>
          <ns0:tcPr>
            <ns0:tcW ns0:type="dxa" ns0:w="2880"/>
          </ns0:tcPr>
          <ns0:p>
            <ns0:r>
              <ns0:t>Automatic calculation of total prep</ns0:t>
            </ns0:r>
          </ns0:p>
        </ns0:tc>
        <ns0:tc>
          <ns0:tcPr>
            <ns0:tcW ns0:type="dxa" ns0:w="2880"/>
          </ns0:tcPr>
          <ns0:p>
            <ns0:r>
              <ns0:t>Number</ns0:t>
            </ns0:r>
          </ns0:p>
        </ns0:tc>
        <ns0:tc>
          <ns0:tcPr>
            <ns0:tcW ns0:type="dxa" ns0:w="2880"/>
          </ns0:tcPr>
          <ns0:p>
            <ns0:r>
              <ns0:t>Time evaluation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BLOCK DETAILED SPECIFICATION</ns0:t>
      </ns0:r>
    </ns0:p>
    <ns0:p>
      <ns0:r>
        <ns0:t xml:space="preserve">- I don't know.</ns0:t>
      </ns0:r>
    </ns0:p>
    <ns0:p>
      <ns0:r>
        <ns0:rPr>
          <ns0:rFonts ns0:ascii="Arial" ns0:hAnsi="Arial"/>
          <ns0:sz ns0:val="20"/>
        </ns0:rPr>
        <ns0:t>The following sections describe in detail block usage and configuration.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 Block Workflow</ns0:t>
      </ns0:r>
    </ns0:p>
    <ns0:p>
      <ns0:r>
        <ns0:rPr>
          <ns0:rFonts ns0:ascii="Arial" ns0:hAnsi="Arial"/>
          <ns0:sz ns0:val="20"/>
        </ns0:rPr>
        <ns0:t>The following workflow describes the contents of the block: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Lubrication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For vehicles of categories M1 and N1, the following conditions shall be met: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 number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Working flow description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CBF001 has two distinct activities: adding a certain amount of material to the mixer and mixing it over a certain period of time, which correlates the amount of material with the mixing time.</ns0:t>
            </ns0:r>
          </ns0:p>
        </ns0:tc>
      </ns0:tr>
    </ns0:tbl>
    <ns0:p>
      <ns0:r>
        <ns0:t xml:space="preserve">- I don't know.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 Description of block construction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 number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Detailed description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The system shows the amount of material to be added to the mixer.</ns0:t>
              <ns0:br/>
              <ns0:t>"FRM0001" description is "Food#6 : .......Kg". Formula activity with formula: [Num "variable" Food#6]</ns0:t>
              <ns0:br/>
              <ns0:br/>
              <ns0:t>2. The system shows the mixing time.</ns0:t>
              <ns0:br/>
              <ns0:t>‘FRM0002' description is ‘Remote time:.....Min'. Formula activity with formula: [Num ‘variable' MixTime]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
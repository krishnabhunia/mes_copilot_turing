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56"/>
        </w:rPr>
        <w:br/>
        <w:br/>
        <w:br/>
        <w:t xml:space="preserve"> Functional Specifications</w:t>
        <w:br/>
        <w:t xml:space="preserve"> Pre-Mix Calibration</w:t>
        <w:br/>
      </w:r>
    </w:p>
    <w:p>
      <w:r>
        <w:br/>
        <w:br/>
      </w:r>
    </w:p>
    <w:tbl>
      <w:tblPr>
        <w:tblStyle w:val="TableGrid"/>
        <w:tblW w:type="auto" w:w="0"/>
        <w:tblLook w:firstColumn="1" w:firstRow="1" w:lastColumn="0" w:lastRow="0" w:noHBand="0" w:noVBand="1" w:val="04A0"/>
      </w:tblPr>
      <w:tblGrid>
        <w:gridCol w:w="2880"/>
        <w:gridCol w:w="2880"/>
        <w:gridCol w:w="2880"/>
      </w:tblGrid>
      <w:tr>
        <w:tc>
          <w:tcPr>
            <w:tcW w:type="dxa" w:w="4320"/>
          </w:tcPr>
          <w:p>
            <w:pPr>
              <w:jc w:val="center"/>
            </w:pPr>
            <w:r>
              <w:t>Name / Project Role</w:t>
            </w:r>
          </w:p>
        </w:tc>
        <w:tc>
          <w:tcPr>
            <w:tcW w:type="dxa" w:w="4320"/>
          </w:tcPr>
          <w:p>
            <w:pPr>
              <w:jc w:val="center"/>
            </w:pPr>
            <w:r>
              <w:t>Signature</w:t>
            </w:r>
          </w:p>
        </w:tc>
        <w:tc>
          <w:tcPr>
            <w:tcW w:type="dxa" w:w="4320"/>
          </w:tcPr>
          <w:p>
            <w:pPr>
              <w:jc w:val="center"/>
            </w:pPr>
            <w:r>
              <w:t>Date</w:t>
              <w:br/>
              <w:t>(dd/mmm/yyyy)</w:t>
            </w:r>
          </w:p>
        </w:tc>
      </w:tr>
      <w:tr>
        <w:tc>
          <w:tcPr>
            <w:tcW w:type="dxa" w:w="4320"/>
          </w:tcPr>
          <w:p>
            <w:r>
              <w:t>Author</w:t>
            </w:r>
          </w:p>
        </w:tc>
        <w:tc>
          <w:tcPr>
            <w:tcW w:type="dxa" w:w="4320"/>
          </w:tcPr>
          <w:p/>
        </w:tc>
        <w:tc>
          <w:tcPr>
            <w:tcW w:type="dxa" w:w="4320"/>
          </w:tcPr>
          <w:p/>
        </w:tc>
      </w:tr>
      <w:tr>
        <w:tc>
          <w:tcPr>
            <w:tcW w:type="dxa" w:w="4320"/>
          </w:tcPr>
          <w:p>
            <w:r>
              <w:t>Approver</w:t>
            </w:r>
          </w:p>
        </w:tc>
        <w:tc>
          <w:tcPr>
            <w:tcW w:type="dxa" w:w="4320"/>
          </w:tcPr>
          <w:p/>
        </w:tc>
        <w:tc>
          <w:tcPr>
            <w:tcW w:type="dxa" w:w="4320"/>
          </w:tcPr>
          <w:p/>
        </w:tc>
      </w:tr>
    </w:tbl>
    <w:p>
      <w:r>
        <w:br w:type="page"/>
      </w:r>
    </w:p>
    <w:p>
      <w:pPr>
        <w:pStyle w:val="Heading1"/>
      </w:pPr>
      <w:r>
        <w:rPr>
          <w:rFonts w:ascii="Cambria (Body)" w:hAnsi="Cambria (Body)"/>
          <w:color w:val="000000"/>
          <w:sz w:val="36"/>
        </w:rPr>
        <w:t>Table of Contents</w:t>
      </w:r>
    </w:p>
    <w:p>
      <w:r>
        <w:br/>
        <w:br/>
      </w:r>
    </w:p>
    <w:p>
      <w:pPr>
        <w:pStyle w:val="TOCHeading"/>
        <w:jc w:val="left"/>
      </w:pPr>
      <w:r>
        <w:rPr>
          <w:rFonts w:ascii="Arial Narrow" w:hAnsi="Arial Narrow"/>
          <w:color w:val="64AAE6"/>
          <w:sz w:val="28"/>
        </w:rPr>
        <w:t>1. Introduction</w:t>
      </w:r>
    </w:p>
    <w:p>
      <w:pPr>
        <w:pStyle w:val="TOCHeading"/>
        <w:ind w:left="360"/>
        <w:jc w:val="left"/>
      </w:pPr>
      <w:r>
        <w:rPr>
          <w:rFonts w:ascii="Arial Narrow" w:hAnsi="Arial Narrow"/>
          <w:color w:val="64AAE6"/>
          <w:sz w:val="24"/>
        </w:rPr>
        <w:t>1.1 Glossary</w:t>
      </w:r>
    </w:p>
    <w:p>
      <w:pPr>
        <w:pStyle w:val="TOCHeading"/>
        <w:jc w:val="left"/>
      </w:pPr>
      <w:r>
        <w:rPr>
          <w:rFonts w:ascii="Arial Narrow" w:hAnsi="Arial Narrow"/>
          <w:color w:val="64AAE6"/>
          <w:sz w:val="28"/>
        </w:rPr>
        <w:t>2. Block identity card</w:t>
      </w:r>
    </w:p>
    <w:p>
      <w:pPr>
        <w:pStyle w:val="TOCHeading"/>
        <w:jc w:val="left"/>
      </w:pPr>
      <w:r>
        <w:rPr>
          <w:rFonts w:ascii="Arial Narrow" w:hAnsi="Arial Narrow"/>
          <w:color w:val="64AAE6"/>
          <w:sz w:val="28"/>
        </w:rPr>
        <w:t>3. Block Input Variables</w:t>
      </w:r>
    </w:p>
    <w:p>
      <w:pPr>
        <w:pStyle w:val="TOCHeading"/>
        <w:jc w:val="left"/>
      </w:pPr>
      <w:r>
        <w:rPr>
          <w:rFonts w:ascii="Arial Narrow" w:hAnsi="Arial Narrow"/>
          <w:color w:val="64AAE6"/>
          <w:sz w:val="28"/>
        </w:rPr>
        <w:t>4. Block Detailed specification</w:t>
      </w:r>
    </w:p>
    <w:p>
      <w:pPr>
        <w:pStyle w:val="TOCHeading"/>
        <w:ind w:left="360"/>
        <w:jc w:val="left"/>
      </w:pPr>
      <w:r>
        <w:rPr>
          <w:rFonts w:ascii="Arial Narrow" w:hAnsi="Arial Narrow"/>
          <w:color w:val="64AAE6"/>
          <w:sz w:val="24"/>
        </w:rPr>
        <w:t>4.1 Block workflow</w:t>
      </w:r>
    </w:p>
    <w:p>
      <w:pPr>
        <w:pStyle w:val="TOCHeading"/>
        <w:ind w:left="360"/>
        <w:jc w:val="left"/>
      </w:pPr>
      <w:r>
        <w:rPr>
          <w:rFonts w:ascii="Arial Narrow" w:hAnsi="Arial Narrow"/>
          <w:color w:val="64AAE6"/>
          <w:sz w:val="24"/>
        </w:rPr>
        <w:t>4.2 Block design description</w:t>
      </w:r>
    </w:p>
    <w:p>
      <w:r>
        <w:br w:type="page"/>
      </w:r>
    </w:p>
    <w:p>
      <w:pPr>
        <w:pStyle w:val="Heading1"/>
      </w:pPr>
      <w:r>
        <w:rPr>
          <w:rFonts w:ascii="Arial" w:hAnsi="Arial"/>
          <w:color w:val="000000"/>
          <w:sz w:val="36"/>
          <w:u w:val="single"/>
        </w:rPr>
        <w:t>1. INTRODUCTION</w:t>
      </w:r>
    </w:p>
    <w:p>
      <w:r>
        <w:t xml:space="preserve"> </w:t>
      </w:r>
    </w:p>
    <w:p>
      <w:r>
        <w:rPr>
          <w:rFonts w:ascii="Arial" w:hAnsi="Arial"/>
          <w:sz w:val="20"/>
        </w:rPr>
        <w:br/>
        <w:t xml:space="preserve">    </w:t>
        <w:br/>
        <w:t>The goal of this document is to describe the IS teams interpretation of the requirements, and describes the proposed functionality to be delivered.</w:t>
        <w:br/>
        <w:t xml:space="preserve">    </w:t>
        <w:br/>
        <w:t>The purpose of this block is following:</w:t>
        <w:br/>
        <w:t xml:space="preserve">    </w:t>
      </w:r>
    </w:p>
    <w:p>
      <w:pPr>
        <w:pStyle w:val="Heading3"/>
      </w:pPr>
      <w:r>
        <w:rPr>
          <w:rFonts w:ascii="Arial" w:hAnsi="Arial"/>
          <w:color w:val="000000"/>
          <w:sz w:val="24"/>
        </w:rPr>
        <w:t>1.1. Glossary</w:t>
      </w:r>
    </w:p>
    <w:p>
      <w:r>
        <w:t xml:space="preserve"> </w:t>
      </w:r>
    </w:p>
    <w:p>
      <w:r>
        <w:rPr>
          <w:rFonts w:ascii="Arial" w:hAnsi="Arial"/>
          <w:sz w:val="20"/>
        </w:rPr>
        <w:t>This section defines specific project/system term and acronym that could be used on this document.</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rFonts w:ascii="Arial" w:hAnsi="Arial"/>
                <w:b/>
                <w:color w:val="000000"/>
                <w:sz w:val="20"/>
              </w:rPr>
              <w:t>Term or Acronym</w:t>
            </w:r>
          </w:p>
        </w:tc>
        <w:tc>
          <w:tcPr>
            <w:tcW w:type="dxa" w:w="4320"/>
          </w:tcPr>
          <w:p>
            <w:pPr>
              <w:jc w:val="center"/>
            </w:pPr>
            <w:r>
              <w:rPr>
                <w:rFonts w:ascii="Arial" w:hAnsi="Arial"/>
                <w:b/>
                <w:color w:val="000000"/>
                <w:sz w:val="20"/>
              </w:rPr>
              <w:t>Definition</w:t>
            </w:r>
          </w:p>
        </w:tc>
      </w:tr>
      <w:tr>
        <w:tc>
          <w:tcPr>
            <w:tcW w:type="dxa" w:w="4320"/>
          </w:tcPr>
          <w:p>
            <w:r>
              <w:rPr>
                <w:rFonts w:ascii="Arial" w:hAnsi="Arial"/>
                <w:color w:val="000000"/>
                <w:sz w:val="20"/>
              </w:rPr>
              <w:t>N/A</w:t>
            </w:r>
          </w:p>
        </w:tc>
        <w:tc>
          <w:tcPr>
            <w:tcW w:type="dxa" w:w="4320"/>
          </w:tcPr>
          <w:p>
            <w:r>
              <w:rPr>
                <w:rFonts w:ascii="Arial" w:hAnsi="Arial"/>
                <w:color w:val="000000"/>
                <w:sz w:val="20"/>
              </w:rPr>
              <w:t>N/A</w:t>
            </w:r>
          </w:p>
        </w:tc>
      </w:tr>
    </w:tbl>
    <w:p>
      <w:r>
        <w:br/>
        <w:br/>
        <w:br/>
        <w:br/>
        <w:br/>
      </w:r>
    </w:p>
    <w:p>
      <w:pPr>
        <w:pStyle w:val="Heading1"/>
      </w:pPr>
      <w:r>
        <w:rPr>
          <w:rFonts w:ascii="Arial" w:hAnsi="Arial"/>
          <w:color w:val="000000"/>
          <w:sz w:val="36"/>
          <w:u w:val="single"/>
        </w:rPr>
        <w:t>2. BLOCK IDENTITY CARD</w:t>
      </w:r>
    </w:p>
    <w:p>
      <w:r>
        <w:t xml:space="preserve"> </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rFonts w:ascii="Arial" w:hAnsi="Arial"/>
                <w:b/>
                <w:color w:val="000000"/>
                <w:sz w:val="20"/>
              </w:rPr>
              <w:t>Name</w:t>
            </w:r>
          </w:p>
        </w:tc>
        <w:tc>
          <w:tcPr>
            <w:tcW w:type="dxa" w:w="2880"/>
          </w:tcPr>
          <w:p>
            <w:pPr>
              <w:jc w:val="center"/>
            </w:pPr>
            <w:r>
              <w:rPr>
                <w:rFonts w:ascii="Arial" w:hAnsi="Arial"/>
                <w:b/>
                <w:color w:val="000000"/>
                <w:sz w:val="20"/>
              </w:rPr>
              <w:t>Version</w:t>
            </w:r>
          </w:p>
        </w:tc>
        <w:tc>
          <w:tcPr>
            <w:tcW w:type="dxa" w:w="2880"/>
          </w:tcPr>
          <w:p>
            <w:pPr>
              <w:jc w:val="center"/>
            </w:pPr>
            <w:r>
              <w:rPr>
                <w:rFonts w:ascii="Arial" w:hAnsi="Arial"/>
                <w:b/>
                <w:color w:val="000000"/>
                <w:sz w:val="20"/>
              </w:rPr>
              <w:t>Description</w:t>
            </w:r>
          </w:p>
        </w:tc>
      </w:tr>
      <w:tr>
        <w:tc>
          <w:tcPr>
            <w:tcW w:type="dxa" w:w="2880"/>
          </w:tcPr>
          <w:p>
            <w:r>
              <w:rPr>
                <w:rFonts w:ascii="Arial" w:hAnsi="Arial"/>
                <w:color w:val="000000"/>
                <w:sz w:val="20"/>
              </w:rPr>
              <w:t>WQPY</w:t>
            </w:r>
          </w:p>
        </w:tc>
        <w:tc>
          <w:tcPr>
            <w:tcW w:type="dxa" w:w="2880"/>
          </w:tcPr>
          <w:p>
            <w:r>
              <w:rPr>
                <w:rFonts w:ascii="Arial" w:hAnsi="Arial"/>
                <w:color w:val="000000"/>
                <w:sz w:val="20"/>
              </w:rPr>
              <w:t>V1</w:t>
            </w:r>
          </w:p>
        </w:tc>
        <w:tc>
          <w:tcPr>
            <w:tcW w:type="dxa" w:w="2880"/>
          </w:tcPr>
          <w:p>
            <w:r>
              <w:rPr>
                <w:rFonts w:ascii="Arial" w:hAnsi="Arial"/>
                <w:color w:val="000000"/>
                <w:sz w:val="20"/>
              </w:rPr>
              <w:t>Pre-Mix Calibration</w:t>
            </w:r>
          </w:p>
        </w:tc>
      </w:tr>
    </w:tbl>
    <w:p>
      <w:r>
        <w:br w:type="page"/>
      </w:r>
    </w:p>
    <w:p>
      <w:pPr>
        <w:pStyle w:val="Heading1"/>
      </w:pPr>
      <w:r>
        <w:rPr>
          <w:rFonts w:ascii="Arial" w:hAnsi="Arial"/>
          <w:color w:val="000000"/>
          <w:sz w:val="36"/>
          <w:u w:val="single"/>
        </w:rPr>
        <w:t>3. BLOCK INPUT VARIABLES</w:t>
      </w:r>
    </w:p>
    <w:p>
      <w:r>
        <w:t xml:space="preserve"> </w:t>
      </w:r>
    </w:p>
    <w:tbl>
      <w:tblPr>
        <w:tblStyle w:val="TableGrid"/>
        <w:tblW w:type="auto" w:w="0"/>
        <w:tblLook w:firstColumn="1" w:firstRow="1" w:lastColumn="0" w:lastRow="0" w:noHBand="0" w:noVBand="1" w:val="04A0"/>
      </w:tblPr>
      <w:tblGrid>
        <w:gridCol w:w="2880"/>
        <w:gridCol w:w="2880"/>
        <w:gridCol w:w="2880"/>
      </w:tblGrid>
      <w:tr>
        <w:tc>
          <w:tcPr>
            <w:tcW w:type="dxa" w:w="8640"/>
            <w:gridSpan w:val="3"/>
          </w:tcPr>
          <w:p>
            <w:pPr>
              <w:jc w:val="center"/>
            </w:pPr>
            <w:r>
              <w:rPr>
                <w:b/>
              </w:rPr>
              <w:t>Input Variable</w:t>
            </w:r>
          </w:p>
        </w:tc>
      </w:tr>
      <w:tr>
        <w:tc>
          <w:tcPr>
            <w:tcW w:type="dxa" w:w="2880"/>
          </w:tcPr>
          <w:p>
            <w:pPr>
              <w:jc w:val="center"/>
            </w:pPr>
            <w:r>
              <w:rPr>
                <w:b/>
              </w:rPr>
              <w:t>Variable Name</w:t>
            </w:r>
          </w:p>
        </w:tc>
        <w:tc>
          <w:tcPr>
            <w:tcW w:type="dxa" w:w="2880"/>
          </w:tcPr>
          <w:p>
            <w:pPr>
              <w:jc w:val="center"/>
            </w:pPr>
            <w:r>
              <w:rPr>
                <w:b/>
              </w:rPr>
              <w:t>Data Type</w:t>
            </w:r>
          </w:p>
        </w:tc>
        <w:tc>
          <w:tcPr>
            <w:tcW w:type="dxa" w:w="2880"/>
          </w:tcPr>
          <w:p>
            <w:pPr>
              <w:jc w:val="center"/>
            </w:pPr>
            <w:r>
              <w:rPr>
                <w:b/>
              </w:rPr>
              <w:t>Description</w:t>
            </w:r>
          </w:p>
        </w:tc>
      </w:tr>
      <w:tr>
        <w:tc>
          <w:tcPr>
            <w:tcW w:type="dxa" w:w="2880"/>
          </w:tcPr>
          <w:p>
            <w:r/>
          </w:p>
        </w:tc>
        <w:tc>
          <w:tcPr>
            <w:tcW w:type="dxa" w:w="2880"/>
          </w:tcPr>
          <w:p>
            <w:r/>
          </w:p>
        </w:tc>
        <w:tc>
          <w:tcPr>
            <w:tcW w:type="dxa" w:w="2880"/>
          </w:tcPr>
          <w:p>
            <w:r/>
          </w:p>
        </w:tc>
      </w:tr>
    </w:tbl>
    <w:p>
      <w:r>
        <w:br w:type="page"/>
      </w:r>
    </w:p>
    <w:p>
      <w:pPr>
        <w:pStyle w:val="Heading1"/>
      </w:pPr>
      <w:r>
        <w:rPr>
          <w:rFonts w:ascii="Arial" w:hAnsi="Arial"/>
          <w:color w:val="000000"/>
          <w:sz w:val="28"/>
          <w:u w:val="single"/>
        </w:rPr>
        <w:t>4. BLOCK DETAILED SPECIFICATION</w:t>
      </w:r>
    </w:p>
    <w:p>
      <w:r>
        <w:t xml:space="preserve"> </w:t>
      </w:r>
    </w:p>
    <w:p>
      <w:r>
        <w:rPr>
          <w:rFonts w:ascii="Arial" w:hAnsi="Arial"/>
          <w:sz w:val="20"/>
        </w:rPr>
        <w:t>Following sections will describe, in details, the block usage and configuration.</w:t>
      </w:r>
    </w:p>
    <w:p>
      <w:pPr>
        <w:pStyle w:val="Heading3"/>
      </w:pPr>
      <w:r>
        <w:rPr>
          <w:rFonts w:ascii="Arial" w:hAnsi="Arial"/>
          <w:color w:val="000000"/>
          <w:sz w:val="24"/>
        </w:rPr>
        <w:t>4.1. Block Workflow</w:t>
      </w:r>
    </w:p>
    <w:p>
      <w:r>
        <w:rPr>
          <w:rFonts w:ascii="Arial" w:hAnsi="Arial"/>
          <w:sz w:val="20"/>
        </w:rPr>
        <w:t>Following workflow describes the contents of the block:</w:t>
      </w:r>
    </w:p>
    <w:p>
      <w:pPr>
        <w:jc w:val="center"/>
      </w:pPr>
      <w:r>
        <w:drawing>
          <wp:inline xmlns:a="http://schemas.openxmlformats.org/drawingml/2006/main" xmlns:pic="http://schemas.openxmlformats.org/drawingml/2006/picture">
            <wp:extent cx="2743200" cy="4297680"/>
            <wp:docPr id="1" name="Picture 1"/>
            <wp:cNvGraphicFramePr>
              <a:graphicFrameLocks noChangeAspect="1"/>
            </wp:cNvGraphicFramePr>
            <a:graphic>
              <a:graphicData uri="http://schemas.openxmlformats.org/drawingml/2006/picture">
                <pic:pic>
                  <pic:nvPicPr>
                    <pic:cNvPr id="0" name="Pre-Mix Calibration.png"/>
                    <pic:cNvPicPr/>
                  </pic:nvPicPr>
                  <pic:blipFill>
                    <a:blip r:embed="rId9"/>
                    <a:stretch>
                      <a:fillRect/>
                    </a:stretch>
                  </pic:blipFill>
                  <pic:spPr>
                    <a:xfrm>
                      <a:off x="0" y="0"/>
                      <a:ext cx="2743200" cy="4297680"/>
                    </a:xfrm>
                    <a:prstGeom prst="rect"/>
                  </pic:spPr>
                </pic:pic>
              </a:graphicData>
            </a:graphic>
          </wp:inline>
        </w:drawing>
      </w:r>
      <w:r>
        <w:rPr>
          <w:rFonts w:ascii="Arial" w:hAnsi="Arial"/>
          <w:i/>
          <w:sz w:val="20"/>
        </w:rPr>
        <w:br/>
        <w:t>Figure 1</w:t>
        <w:br/>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rFonts w:ascii="Arial" w:hAnsi="Arial"/>
                <w:b/>
                <w:color w:val="000000"/>
                <w:sz w:val="20"/>
              </w:rPr>
              <w:t>ID</w:t>
            </w:r>
          </w:p>
        </w:tc>
        <w:tc>
          <w:tcPr>
            <w:tcW w:type="dxa" w:w="4320"/>
          </w:tcPr>
          <w:p>
            <w:pPr>
              <w:jc w:val="center"/>
            </w:pPr>
            <w:r>
              <w:rPr>
                <w:rFonts w:ascii="Arial" w:hAnsi="Arial"/>
                <w:b/>
                <w:color w:val="000000"/>
                <w:sz w:val="20"/>
              </w:rPr>
              <w:t>Workflow description</w:t>
            </w:r>
          </w:p>
        </w:tc>
      </w:tr>
      <w:tr>
        <w:tc>
          <w:tcPr>
            <w:tcW w:type="dxa" w:w="4320"/>
          </w:tcPr>
          <w:p>
            <w:r>
              <w:rPr>
                <w:rFonts w:ascii="Arial" w:hAnsi="Arial"/>
                <w:color w:val="000000"/>
                <w:sz w:val="20"/>
              </w:rPr>
              <w:t>CBF001</w:t>
            </w:r>
          </w:p>
        </w:tc>
        <w:tc>
          <w:tcPr>
            <w:tcW w:type="dxa" w:w="4320"/>
          </w:tcPr>
          <w:p>
            <w:r>
              <w:rPr>
                <w:rFonts w:ascii="Arial" w:hAnsi="Arial"/>
                <w:color w:val="000000"/>
                <w:sz w:val="20"/>
              </w:rPr>
              <w:t>BF CBF001 has two distinct activities: checking the integrity of the grid after calibration and checking for the absence of foreign elements on the grid after calibration, both of which are to be marked as compliant (C) or non-compliant (NC).</w:t>
            </w:r>
          </w:p>
        </w:tc>
      </w:tr>
    </w:tbl>
    <w:p>
      <w:r>
        <w:t xml:space="preserve"> </w:t>
      </w:r>
    </w:p>
    <w:p>
      <w:pPr>
        <w:pStyle w:val="Heading3"/>
      </w:pPr>
      <w:r>
        <w:rPr>
          <w:rFonts w:ascii="Arial" w:hAnsi="Arial"/>
          <w:color w:val="000000"/>
          <w:sz w:val="24"/>
        </w:rPr>
        <w:t>4.2. Block design description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rFonts w:ascii="Arial" w:hAnsi="Arial"/>
                <w:b/>
                <w:color w:val="000000"/>
                <w:sz w:val="20"/>
              </w:rPr>
              <w:t>ID</w:t>
            </w:r>
          </w:p>
        </w:tc>
        <w:tc>
          <w:tcPr>
            <w:tcW w:type="dxa" w:w="4320"/>
          </w:tcPr>
          <w:p>
            <w:pPr>
              <w:jc w:val="center"/>
            </w:pPr>
            <w:r>
              <w:rPr>
                <w:rFonts w:ascii="Arial" w:hAnsi="Arial"/>
                <w:b/>
                <w:color w:val="000000"/>
                <w:sz w:val="20"/>
              </w:rPr>
              <w:t>Detailed description</w:t>
            </w:r>
          </w:p>
        </w:tc>
      </w:tr>
      <w:tr>
        <w:tc>
          <w:tcPr>
            <w:tcW w:type="dxa" w:w="4320"/>
          </w:tcPr>
          <w:p>
            <w:r>
              <w:rPr>
                <w:rFonts w:ascii="Arial" w:hAnsi="Arial"/>
                <w:color w:val="000000"/>
                <w:sz w:val="20"/>
              </w:rPr>
              <w:t>CBF001</w:t>
            </w:r>
          </w:p>
        </w:tc>
        <w:tc>
          <w:tcPr>
            <w:tcW w:type="dxa" w:w="4320"/>
          </w:tcPr>
          <w:p>
            <w:r>
              <w:rPr>
                <w:rFonts w:ascii="Arial" w:hAnsi="Arial"/>
                <w:color w:val="000000"/>
                <w:sz w:val="20"/>
              </w:rPr>
              <w:t>1. System displays the integrity check of the grid after calibration.</w:t>
              <w:br/>
              <w:t>"FRM0001" description is "Check the integrity of the grid after calibration". Formula type activity with formula: [Type "variable" INTEGR]</w:t>
              <w:br/>
              <w:br/>
              <w:t>2. System displays the absence check of foreign elements on the grid after calibration.</w:t>
              <w:br/>
              <w:t>"FRM0002" description is "Check the absence of foreign elements on the grid after calibration". Formula type activity with formula: [Type "variable" ABSFEL]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
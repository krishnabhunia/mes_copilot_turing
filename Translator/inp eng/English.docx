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D15FE" w14:textId="77777777" w:rsidR="005602CC" w:rsidRDefault="00676341">
      <w:pPr>
        <w:jc w:val="center"/>
      </w:pPr>
      <w:r>
        <w:rPr>
          <w:sz w:val="56"/>
        </w:rPr>
        <w:br/>
      </w:r>
      <w:r>
        <w:rPr>
          <w:sz w:val="56"/>
        </w:rPr>
        <w:br/>
      </w:r>
      <w:r>
        <w:rPr>
          <w:sz w:val="56"/>
        </w:rPr>
        <w:br/>
        <w:t xml:space="preserve"> Functional Specifications</w:t>
      </w:r>
      <w:r>
        <w:rPr>
          <w:sz w:val="56"/>
        </w:rPr>
        <w:br/>
        <w:t xml:space="preserve"> Preparing the Buffer</w:t>
      </w:r>
      <w:r>
        <w:rPr>
          <w:sz w:val="56"/>
        </w:rPr>
        <w:br/>
      </w:r>
    </w:p>
    <w:p w14:paraId="7C4163B3" w14:textId="77777777" w:rsidR="005602CC" w:rsidRDefault="00676341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2761"/>
        <w:gridCol w:w="3110"/>
      </w:tblGrid>
      <w:tr w:rsidR="005602CC" w14:paraId="657E8E8E" w14:textId="77777777">
        <w:tc>
          <w:tcPr>
            <w:tcW w:w="4320" w:type="dxa"/>
          </w:tcPr>
          <w:p w14:paraId="739AC439" w14:textId="77777777" w:rsidR="005602CC" w:rsidRDefault="00676341">
            <w:pPr>
              <w:jc w:val="center"/>
            </w:pPr>
            <w:r>
              <w:t>Name / Project Role</w:t>
            </w:r>
          </w:p>
        </w:tc>
        <w:tc>
          <w:tcPr>
            <w:tcW w:w="4320" w:type="dxa"/>
          </w:tcPr>
          <w:p w14:paraId="1366B984" w14:textId="77777777" w:rsidR="005602CC" w:rsidRDefault="00676341">
            <w:pPr>
              <w:jc w:val="center"/>
            </w:pPr>
            <w:r>
              <w:t>Signature</w:t>
            </w:r>
          </w:p>
        </w:tc>
        <w:tc>
          <w:tcPr>
            <w:tcW w:w="4320" w:type="dxa"/>
          </w:tcPr>
          <w:p w14:paraId="66E7CBB3" w14:textId="77777777" w:rsidR="005602CC" w:rsidRDefault="00676341">
            <w:pPr>
              <w:jc w:val="center"/>
            </w:pPr>
            <w:r>
              <w:t>Date</w:t>
            </w:r>
            <w:r>
              <w:br/>
              <w:t>(dd/mmm/yyyy)</w:t>
            </w:r>
          </w:p>
        </w:tc>
      </w:tr>
      <w:tr w:rsidR="005602CC" w14:paraId="119634CA" w14:textId="77777777">
        <w:tc>
          <w:tcPr>
            <w:tcW w:w="4320" w:type="dxa"/>
          </w:tcPr>
          <w:p w14:paraId="432FD971" w14:textId="77777777" w:rsidR="005602CC" w:rsidRDefault="00676341">
            <w:r>
              <w:t>Author</w:t>
            </w:r>
          </w:p>
        </w:tc>
        <w:tc>
          <w:tcPr>
            <w:tcW w:w="4320" w:type="dxa"/>
          </w:tcPr>
          <w:p w14:paraId="1DB5A78F" w14:textId="77777777" w:rsidR="005602CC" w:rsidRDefault="005602CC"/>
        </w:tc>
        <w:tc>
          <w:tcPr>
            <w:tcW w:w="4320" w:type="dxa"/>
          </w:tcPr>
          <w:p w14:paraId="5CE9D4D1" w14:textId="77777777" w:rsidR="005602CC" w:rsidRDefault="005602CC"/>
        </w:tc>
      </w:tr>
      <w:tr w:rsidR="005602CC" w14:paraId="5FC1876F" w14:textId="77777777">
        <w:tc>
          <w:tcPr>
            <w:tcW w:w="4320" w:type="dxa"/>
          </w:tcPr>
          <w:p w14:paraId="4A73DB36" w14:textId="77777777" w:rsidR="005602CC" w:rsidRDefault="00676341">
            <w:r>
              <w:t>Approver</w:t>
            </w:r>
          </w:p>
        </w:tc>
        <w:tc>
          <w:tcPr>
            <w:tcW w:w="4320" w:type="dxa"/>
          </w:tcPr>
          <w:p w14:paraId="59AD7870" w14:textId="77777777" w:rsidR="005602CC" w:rsidRDefault="005602CC"/>
        </w:tc>
        <w:tc>
          <w:tcPr>
            <w:tcW w:w="4320" w:type="dxa"/>
          </w:tcPr>
          <w:p w14:paraId="6EF24803" w14:textId="77777777" w:rsidR="005602CC" w:rsidRDefault="005602CC"/>
        </w:tc>
      </w:tr>
    </w:tbl>
    <w:p w14:paraId="1E75A057" w14:textId="77777777" w:rsidR="005602CC" w:rsidRDefault="00676341">
      <w:r>
        <w:br w:type="page"/>
      </w:r>
    </w:p>
    <w:p w14:paraId="2194FC7A" w14:textId="77777777" w:rsidR="005602CC" w:rsidRDefault="00676341">
      <w:pPr>
        <w:pStyle w:val="Heading1"/>
      </w:pPr>
      <w:r>
        <w:rPr>
          <w:rFonts w:ascii="Cambria (Body)" w:hAnsi="Cambria (Body)"/>
          <w:color w:val="000000"/>
          <w:sz w:val="36"/>
        </w:rPr>
        <w:lastRenderedPageBreak/>
        <w:t>Table of Contents</w:t>
      </w:r>
    </w:p>
    <w:p w14:paraId="6BA6AA1C" w14:textId="77777777" w:rsidR="005602CC" w:rsidRDefault="00676341">
      <w:r>
        <w:br/>
      </w:r>
      <w:r>
        <w:br/>
      </w:r>
    </w:p>
    <w:p w14:paraId="73D8F38C" w14:textId="77777777" w:rsidR="005602CC" w:rsidRDefault="00676341">
      <w:pPr>
        <w:pStyle w:val="TOCHeading"/>
      </w:pPr>
      <w:r>
        <w:rPr>
          <w:rFonts w:ascii="Arial Narrow" w:hAnsi="Arial Narrow"/>
          <w:color w:val="64AAE6"/>
        </w:rPr>
        <w:t>1. Introduction</w:t>
      </w:r>
    </w:p>
    <w:p w14:paraId="650439F8" w14:textId="77777777" w:rsidR="005602CC" w:rsidRDefault="00676341">
      <w:pPr>
        <w:pStyle w:val="TOCHeading"/>
        <w:ind w:left="360"/>
      </w:pPr>
      <w:r>
        <w:rPr>
          <w:rFonts w:ascii="Arial Narrow" w:hAnsi="Arial Narrow"/>
          <w:color w:val="64AAE6"/>
          <w:sz w:val="24"/>
        </w:rPr>
        <w:t>1.1 Glossary</w:t>
      </w:r>
    </w:p>
    <w:p w14:paraId="6E30BF86" w14:textId="77777777" w:rsidR="005602CC" w:rsidRDefault="00676341">
      <w:pPr>
        <w:pStyle w:val="TOCHeading"/>
      </w:pPr>
      <w:r>
        <w:rPr>
          <w:rFonts w:ascii="Arial Narrow" w:hAnsi="Arial Narrow"/>
          <w:color w:val="64AAE6"/>
        </w:rPr>
        <w:t>2. Block identity card</w:t>
      </w:r>
    </w:p>
    <w:p w14:paraId="5F306F1D" w14:textId="77777777" w:rsidR="005602CC" w:rsidRDefault="00676341">
      <w:pPr>
        <w:pStyle w:val="TOCHeading"/>
      </w:pPr>
      <w:r>
        <w:rPr>
          <w:rFonts w:ascii="Arial Narrow" w:hAnsi="Arial Narrow"/>
          <w:color w:val="64AAE6"/>
        </w:rPr>
        <w:t>3. Block Input Variables</w:t>
      </w:r>
    </w:p>
    <w:p w14:paraId="60239A0E" w14:textId="77777777" w:rsidR="005602CC" w:rsidRDefault="00676341">
      <w:pPr>
        <w:pStyle w:val="TOCHeading"/>
      </w:pPr>
      <w:r>
        <w:rPr>
          <w:rFonts w:ascii="Arial Narrow" w:hAnsi="Arial Narrow"/>
          <w:color w:val="64AAE6"/>
        </w:rPr>
        <w:t xml:space="preserve">4. Block Detailed </w:t>
      </w:r>
      <w:r>
        <w:rPr>
          <w:rFonts w:ascii="Arial Narrow" w:hAnsi="Arial Narrow"/>
          <w:color w:val="64AAE6"/>
        </w:rPr>
        <w:t>specification</w:t>
      </w:r>
    </w:p>
    <w:p w14:paraId="50D9E1DA" w14:textId="77777777" w:rsidR="005602CC" w:rsidRDefault="00676341">
      <w:pPr>
        <w:pStyle w:val="TOCHeading"/>
        <w:ind w:left="360"/>
      </w:pPr>
      <w:r>
        <w:rPr>
          <w:rFonts w:ascii="Arial Narrow" w:hAnsi="Arial Narrow"/>
          <w:color w:val="64AAE6"/>
          <w:sz w:val="24"/>
        </w:rPr>
        <w:t>4.1 Design description</w:t>
      </w:r>
    </w:p>
    <w:p w14:paraId="51BA4F12" w14:textId="77777777" w:rsidR="005602CC" w:rsidRDefault="00676341">
      <w:r>
        <w:br w:type="page"/>
      </w:r>
    </w:p>
    <w:p w14:paraId="73784E70" w14:textId="77777777" w:rsidR="005602CC" w:rsidRDefault="00676341">
      <w:pPr>
        <w:pStyle w:val="Heading1"/>
      </w:pPr>
      <w:r>
        <w:rPr>
          <w:rFonts w:ascii="Arial" w:hAnsi="Arial"/>
          <w:color w:val="000000"/>
          <w:sz w:val="36"/>
          <w:u w:val="single"/>
        </w:rPr>
        <w:lastRenderedPageBreak/>
        <w:t>1. INTRODUCTION</w:t>
      </w:r>
    </w:p>
    <w:p w14:paraId="696603EA" w14:textId="77777777" w:rsidR="005602CC" w:rsidRDefault="00676341">
      <w:r>
        <w:t xml:space="preserve"> </w:t>
      </w:r>
    </w:p>
    <w:p w14:paraId="09B11123" w14:textId="77777777" w:rsidR="005602CC" w:rsidRDefault="00676341">
      <w:r>
        <w:rPr>
          <w:rFonts w:ascii="Arial" w:hAnsi="Arial"/>
          <w:sz w:val="20"/>
        </w:rPr>
        <w:br/>
        <w:t xml:space="preserve">    </w:t>
      </w:r>
      <w:r>
        <w:rPr>
          <w:rFonts w:ascii="Arial" w:hAnsi="Arial"/>
          <w:sz w:val="20"/>
        </w:rPr>
        <w:br/>
        <w:t>The goal of this document is to describe the IS teams interpretation of the requirements, and describes the proposed functionality to be delivered.</w:t>
      </w:r>
      <w:r>
        <w:rPr>
          <w:rFonts w:ascii="Arial" w:hAnsi="Arial"/>
          <w:sz w:val="20"/>
        </w:rPr>
        <w:br/>
        <w:t xml:space="preserve">    </w:t>
      </w:r>
    </w:p>
    <w:p w14:paraId="68EB191F" w14:textId="77777777" w:rsidR="005602CC" w:rsidRDefault="00676341">
      <w:r>
        <w:br/>
      </w:r>
      <w:r>
        <w:br/>
      </w:r>
    </w:p>
    <w:p w14:paraId="1E2F96F3" w14:textId="77777777" w:rsidR="005602CC" w:rsidRDefault="00676341">
      <w:pPr>
        <w:pStyle w:val="Heading3"/>
      </w:pPr>
      <w:r>
        <w:rPr>
          <w:rFonts w:ascii="Arial" w:hAnsi="Arial"/>
          <w:color w:val="000000"/>
          <w:sz w:val="24"/>
        </w:rPr>
        <w:t>1.1. Glossary</w:t>
      </w:r>
    </w:p>
    <w:p w14:paraId="22BEB634" w14:textId="77777777" w:rsidR="005602CC" w:rsidRDefault="00676341">
      <w:r>
        <w:t xml:space="preserve"> </w:t>
      </w:r>
    </w:p>
    <w:p w14:paraId="0960BF23" w14:textId="77777777" w:rsidR="005602CC" w:rsidRDefault="00676341">
      <w:r>
        <w:rPr>
          <w:rFonts w:ascii="Arial" w:hAnsi="Arial"/>
          <w:sz w:val="20"/>
        </w:rPr>
        <w:t>This section defines specific project/system term and acronym that could be used on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602CC" w14:paraId="43051785" w14:textId="77777777">
        <w:tc>
          <w:tcPr>
            <w:tcW w:w="4320" w:type="dxa"/>
          </w:tcPr>
          <w:p w14:paraId="5F9157D0" w14:textId="77777777" w:rsidR="005602CC" w:rsidRDefault="0067634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Term or Acronym</w:t>
            </w:r>
          </w:p>
        </w:tc>
        <w:tc>
          <w:tcPr>
            <w:tcW w:w="4320" w:type="dxa"/>
          </w:tcPr>
          <w:p w14:paraId="65E2A5F2" w14:textId="77777777" w:rsidR="005602CC" w:rsidRDefault="0067634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Definition</w:t>
            </w:r>
          </w:p>
        </w:tc>
      </w:tr>
      <w:tr w:rsidR="005602CC" w14:paraId="4FC0F518" w14:textId="77777777">
        <w:tc>
          <w:tcPr>
            <w:tcW w:w="4320" w:type="dxa"/>
          </w:tcPr>
          <w:p w14:paraId="356424A8" w14:textId="77777777" w:rsidR="005602CC" w:rsidRDefault="00676341"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  <w:tc>
          <w:tcPr>
            <w:tcW w:w="4320" w:type="dxa"/>
          </w:tcPr>
          <w:p w14:paraId="5DDF049D" w14:textId="77777777" w:rsidR="005602CC" w:rsidRDefault="00676341"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</w:tr>
    </w:tbl>
    <w:p w14:paraId="38876F70" w14:textId="77777777" w:rsidR="005602CC" w:rsidRDefault="00676341">
      <w:r>
        <w:br/>
      </w:r>
      <w:r>
        <w:br/>
      </w:r>
      <w:r>
        <w:br/>
      </w:r>
      <w:r>
        <w:br/>
      </w:r>
      <w:r>
        <w:br/>
      </w:r>
    </w:p>
    <w:p w14:paraId="3ECAEDBC" w14:textId="77777777" w:rsidR="005602CC" w:rsidRDefault="00676341">
      <w:pPr>
        <w:pStyle w:val="Heading1"/>
      </w:pPr>
      <w:r>
        <w:rPr>
          <w:rFonts w:ascii="Arial" w:hAnsi="Arial"/>
          <w:color w:val="000000"/>
          <w:sz w:val="36"/>
          <w:u w:val="single"/>
        </w:rPr>
        <w:t>2. BLOCK IDENTITY CARD</w:t>
      </w:r>
    </w:p>
    <w:p w14:paraId="0A0F1B2B" w14:textId="77777777" w:rsidR="005602CC" w:rsidRDefault="0067634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602CC" w14:paraId="4AC74454" w14:textId="77777777">
        <w:tc>
          <w:tcPr>
            <w:tcW w:w="2880" w:type="dxa"/>
          </w:tcPr>
          <w:p w14:paraId="0091FA3F" w14:textId="77777777" w:rsidR="005602CC" w:rsidRDefault="0067634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Name</w:t>
            </w:r>
          </w:p>
        </w:tc>
        <w:tc>
          <w:tcPr>
            <w:tcW w:w="2880" w:type="dxa"/>
          </w:tcPr>
          <w:p w14:paraId="7B39EA25" w14:textId="77777777" w:rsidR="005602CC" w:rsidRDefault="0067634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Version</w:t>
            </w:r>
          </w:p>
        </w:tc>
        <w:tc>
          <w:tcPr>
            <w:tcW w:w="2880" w:type="dxa"/>
          </w:tcPr>
          <w:p w14:paraId="77D89489" w14:textId="77777777" w:rsidR="005602CC" w:rsidRDefault="0067634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</w:t>
            </w:r>
          </w:p>
        </w:tc>
      </w:tr>
      <w:tr w:rsidR="005602CC" w14:paraId="0F71048D" w14:textId="77777777">
        <w:tc>
          <w:tcPr>
            <w:tcW w:w="2880" w:type="dxa"/>
          </w:tcPr>
          <w:p w14:paraId="59952E65" w14:textId="77777777" w:rsidR="005602CC" w:rsidRDefault="00676341">
            <w:r>
              <w:rPr>
                <w:rFonts w:ascii="Arial" w:hAnsi="Arial"/>
                <w:color w:val="000000"/>
                <w:sz w:val="20"/>
              </w:rPr>
              <w:t>XAWT</w:t>
            </w:r>
          </w:p>
        </w:tc>
        <w:tc>
          <w:tcPr>
            <w:tcW w:w="2880" w:type="dxa"/>
          </w:tcPr>
          <w:p w14:paraId="4B21B767" w14:textId="77777777" w:rsidR="005602CC" w:rsidRDefault="00676341">
            <w:r>
              <w:rPr>
                <w:rFonts w:ascii="Arial" w:hAnsi="Arial"/>
                <w:color w:val="000000"/>
                <w:sz w:val="20"/>
              </w:rPr>
              <w:t>V1</w:t>
            </w:r>
          </w:p>
        </w:tc>
        <w:tc>
          <w:tcPr>
            <w:tcW w:w="2880" w:type="dxa"/>
          </w:tcPr>
          <w:p w14:paraId="6785B4AB" w14:textId="77777777" w:rsidR="005602CC" w:rsidRDefault="00676341">
            <w:r>
              <w:rPr>
                <w:rFonts w:ascii="Arial" w:hAnsi="Arial"/>
                <w:color w:val="000000"/>
                <w:sz w:val="20"/>
              </w:rPr>
              <w:t>Preparing the Buffer</w:t>
            </w:r>
          </w:p>
        </w:tc>
      </w:tr>
    </w:tbl>
    <w:p w14:paraId="7DC8556F" w14:textId="77777777" w:rsidR="005602CC" w:rsidRDefault="00676341">
      <w:r>
        <w:br w:type="page"/>
      </w:r>
    </w:p>
    <w:p w14:paraId="098276B8" w14:textId="77777777" w:rsidR="005602CC" w:rsidRDefault="00676341">
      <w:pPr>
        <w:pStyle w:val="Heading1"/>
      </w:pPr>
      <w:r>
        <w:rPr>
          <w:rFonts w:ascii="Arial" w:hAnsi="Arial"/>
          <w:color w:val="000000"/>
          <w:sz w:val="36"/>
          <w:u w:val="single"/>
        </w:rPr>
        <w:lastRenderedPageBreak/>
        <w:t>3. BLOCK INPUT VARIABLES</w:t>
      </w:r>
    </w:p>
    <w:p w14:paraId="6D1119D4" w14:textId="77777777" w:rsidR="005602CC" w:rsidRDefault="0067634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602CC" w14:paraId="04C6B2B8" w14:textId="77777777">
        <w:tc>
          <w:tcPr>
            <w:tcW w:w="8640" w:type="dxa"/>
            <w:gridSpan w:val="3"/>
          </w:tcPr>
          <w:p w14:paraId="4418C191" w14:textId="77777777" w:rsidR="005602CC" w:rsidRDefault="00676341">
            <w:pPr>
              <w:jc w:val="center"/>
            </w:pPr>
            <w:r>
              <w:rPr>
                <w:b/>
              </w:rPr>
              <w:t>Input Variable</w:t>
            </w:r>
          </w:p>
        </w:tc>
      </w:tr>
      <w:tr w:rsidR="005602CC" w14:paraId="3484CD5E" w14:textId="77777777">
        <w:tc>
          <w:tcPr>
            <w:tcW w:w="2880" w:type="dxa"/>
          </w:tcPr>
          <w:p w14:paraId="55C2E48E" w14:textId="77777777" w:rsidR="005602CC" w:rsidRDefault="00676341">
            <w:pPr>
              <w:jc w:val="center"/>
            </w:pPr>
            <w:r>
              <w:rPr>
                <w:b/>
              </w:rPr>
              <w:t>Variable Name</w:t>
            </w:r>
          </w:p>
        </w:tc>
        <w:tc>
          <w:tcPr>
            <w:tcW w:w="2880" w:type="dxa"/>
          </w:tcPr>
          <w:p w14:paraId="30C6FFC4" w14:textId="77777777" w:rsidR="005602CC" w:rsidRDefault="00676341">
            <w:pPr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14:paraId="5D4ED66C" w14:textId="77777777" w:rsidR="005602CC" w:rsidRDefault="00676341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5602CC" w14:paraId="4D7A2534" w14:textId="77777777">
        <w:tc>
          <w:tcPr>
            <w:tcW w:w="2880" w:type="dxa"/>
          </w:tcPr>
          <w:p w14:paraId="65C76AB5" w14:textId="77777777" w:rsidR="005602CC" w:rsidRDefault="00676341">
            <w:r>
              <w:t>Equipment identification</w:t>
            </w:r>
          </w:p>
        </w:tc>
        <w:tc>
          <w:tcPr>
            <w:tcW w:w="2880" w:type="dxa"/>
          </w:tcPr>
          <w:p w14:paraId="2E55A09C" w14:textId="77777777" w:rsidR="005602CC" w:rsidRDefault="00676341">
            <w:r>
              <w:t>Equipment identification</w:t>
            </w:r>
          </w:p>
        </w:tc>
        <w:tc>
          <w:tcPr>
            <w:tcW w:w="2880" w:type="dxa"/>
          </w:tcPr>
          <w:p w14:paraId="25FF4801" w14:textId="77777777" w:rsidR="005602CC" w:rsidRDefault="00676341">
            <w:r>
              <w:t>Equipment identification</w:t>
            </w:r>
          </w:p>
        </w:tc>
      </w:tr>
      <w:tr w:rsidR="005602CC" w14:paraId="7E9A6663" w14:textId="77777777">
        <w:tc>
          <w:tcPr>
            <w:tcW w:w="2880" w:type="dxa"/>
          </w:tcPr>
          <w:p w14:paraId="61F229BC" w14:textId="77777777" w:rsidR="005602CC" w:rsidRDefault="00676341">
            <w:r>
              <w:t>Equipment Allocation</w:t>
            </w:r>
          </w:p>
        </w:tc>
        <w:tc>
          <w:tcPr>
            <w:tcW w:w="2880" w:type="dxa"/>
          </w:tcPr>
          <w:p w14:paraId="2237F614" w14:textId="77777777" w:rsidR="005602CC" w:rsidRDefault="00676341">
            <w:r>
              <w:t>Equipment Allocation</w:t>
            </w:r>
          </w:p>
        </w:tc>
        <w:tc>
          <w:tcPr>
            <w:tcW w:w="2880" w:type="dxa"/>
          </w:tcPr>
          <w:p w14:paraId="57E81C81" w14:textId="77777777" w:rsidR="005602CC" w:rsidRDefault="00676341">
            <w:r>
              <w:t>Equipment Allocation</w:t>
            </w:r>
          </w:p>
        </w:tc>
      </w:tr>
      <w:tr w:rsidR="005602CC" w14:paraId="0DE6D900" w14:textId="77777777">
        <w:tc>
          <w:tcPr>
            <w:tcW w:w="2880" w:type="dxa"/>
          </w:tcPr>
          <w:p w14:paraId="0456E8E4" w14:textId="77777777" w:rsidR="005602CC" w:rsidRDefault="00676341">
            <w:r>
              <w:t>Status of equipment (GMP)</w:t>
            </w:r>
          </w:p>
        </w:tc>
        <w:tc>
          <w:tcPr>
            <w:tcW w:w="2880" w:type="dxa"/>
          </w:tcPr>
          <w:p w14:paraId="15312F4C" w14:textId="77777777" w:rsidR="005602CC" w:rsidRDefault="00676341">
            <w:r>
              <w:t>Text</w:t>
            </w:r>
          </w:p>
        </w:tc>
        <w:tc>
          <w:tcPr>
            <w:tcW w:w="2880" w:type="dxa"/>
          </w:tcPr>
          <w:p w14:paraId="1AF0407E" w14:textId="77777777" w:rsidR="005602CC" w:rsidRDefault="00676341">
            <w:r>
              <w:t>Status of equipment (GMP)</w:t>
            </w:r>
          </w:p>
        </w:tc>
      </w:tr>
      <w:tr w:rsidR="005602CC" w14:paraId="6D021844" w14:textId="77777777">
        <w:tc>
          <w:tcPr>
            <w:tcW w:w="2880" w:type="dxa"/>
          </w:tcPr>
          <w:p w14:paraId="6C1F8374" w14:textId="77777777" w:rsidR="005602CC" w:rsidRDefault="00676341">
            <w:r>
              <w:t>Instruction</w:t>
            </w:r>
          </w:p>
        </w:tc>
        <w:tc>
          <w:tcPr>
            <w:tcW w:w="2880" w:type="dxa"/>
          </w:tcPr>
          <w:p w14:paraId="1002EAA9" w14:textId="77777777" w:rsidR="005602CC" w:rsidRDefault="00676341">
            <w:r>
              <w:t>Text</w:t>
            </w:r>
          </w:p>
        </w:tc>
        <w:tc>
          <w:tcPr>
            <w:tcW w:w="2880" w:type="dxa"/>
          </w:tcPr>
          <w:p w14:paraId="5AF11010" w14:textId="77777777" w:rsidR="005602CC" w:rsidRDefault="00676341">
            <w:r>
              <w:t>Instruction</w:t>
            </w:r>
          </w:p>
        </w:tc>
      </w:tr>
      <w:tr w:rsidR="005602CC" w14:paraId="4C36705D" w14:textId="77777777">
        <w:tc>
          <w:tcPr>
            <w:tcW w:w="2880" w:type="dxa"/>
          </w:tcPr>
          <w:p w14:paraId="0469DC79" w14:textId="77777777" w:rsidR="005602CC" w:rsidRDefault="00676341">
            <w:r>
              <w:t>GMP Status of complaint equipment</w:t>
            </w:r>
          </w:p>
        </w:tc>
        <w:tc>
          <w:tcPr>
            <w:tcW w:w="2880" w:type="dxa"/>
          </w:tcPr>
          <w:p w14:paraId="6C3BB37E" w14:textId="77777777" w:rsidR="005602CC" w:rsidRDefault="00676341">
            <w:r>
              <w:t>List</w:t>
            </w:r>
          </w:p>
        </w:tc>
        <w:tc>
          <w:tcPr>
            <w:tcW w:w="2880" w:type="dxa"/>
          </w:tcPr>
          <w:p w14:paraId="4961E90D" w14:textId="77777777" w:rsidR="005602CC" w:rsidRDefault="00676341">
            <w:r>
              <w:t>GMP Status of complaint equipment</w:t>
            </w:r>
          </w:p>
        </w:tc>
      </w:tr>
      <w:tr w:rsidR="005602CC" w14:paraId="506A7F5B" w14:textId="77777777">
        <w:tc>
          <w:tcPr>
            <w:tcW w:w="2880" w:type="dxa"/>
          </w:tcPr>
          <w:p w14:paraId="5F81750D" w14:textId="77777777" w:rsidR="005602CC" w:rsidRDefault="00676341">
            <w:r>
              <w:t>GMP Date of compliant equipment</w:t>
            </w:r>
          </w:p>
        </w:tc>
        <w:tc>
          <w:tcPr>
            <w:tcW w:w="2880" w:type="dxa"/>
          </w:tcPr>
          <w:p w14:paraId="047468B1" w14:textId="77777777" w:rsidR="005602CC" w:rsidRDefault="00676341">
            <w:r>
              <w:t>Date</w:t>
            </w:r>
          </w:p>
        </w:tc>
        <w:tc>
          <w:tcPr>
            <w:tcW w:w="2880" w:type="dxa"/>
          </w:tcPr>
          <w:p w14:paraId="00E0F02C" w14:textId="77777777" w:rsidR="005602CC" w:rsidRDefault="00676341">
            <w:r>
              <w:t>GMP Date of compliant equipment</w:t>
            </w:r>
          </w:p>
        </w:tc>
      </w:tr>
      <w:tr w:rsidR="005602CC" w14:paraId="19709C7F" w14:textId="77777777">
        <w:tc>
          <w:tcPr>
            <w:tcW w:w="2880" w:type="dxa"/>
          </w:tcPr>
          <w:p w14:paraId="20A4A8D1" w14:textId="77777777" w:rsidR="005602CC" w:rsidRDefault="00676341">
            <w:r>
              <w:t>File review completed</w:t>
            </w:r>
          </w:p>
        </w:tc>
        <w:tc>
          <w:tcPr>
            <w:tcW w:w="2880" w:type="dxa"/>
          </w:tcPr>
          <w:p w14:paraId="67ED284C" w14:textId="77777777" w:rsidR="005602CC" w:rsidRDefault="00676341">
            <w:r>
              <w:t>List</w:t>
            </w:r>
          </w:p>
        </w:tc>
        <w:tc>
          <w:tcPr>
            <w:tcW w:w="2880" w:type="dxa"/>
          </w:tcPr>
          <w:p w14:paraId="102FEBAA" w14:textId="77777777" w:rsidR="005602CC" w:rsidRDefault="00676341">
            <w:r>
              <w:t>File review completed</w:t>
            </w:r>
          </w:p>
        </w:tc>
      </w:tr>
    </w:tbl>
    <w:p w14:paraId="10306F69" w14:textId="77777777" w:rsidR="005602CC" w:rsidRDefault="00676341">
      <w:r>
        <w:br w:type="page"/>
      </w:r>
    </w:p>
    <w:p w14:paraId="2D2EB642" w14:textId="77777777" w:rsidR="005602CC" w:rsidRDefault="00676341">
      <w:pPr>
        <w:pStyle w:val="Heading1"/>
      </w:pPr>
      <w:r>
        <w:rPr>
          <w:rFonts w:ascii="Arial" w:hAnsi="Arial"/>
          <w:color w:val="000000"/>
          <w:u w:val="single"/>
        </w:rPr>
        <w:lastRenderedPageBreak/>
        <w:t xml:space="preserve">4. BLOCK DETAILED </w:t>
      </w:r>
      <w:r>
        <w:rPr>
          <w:rFonts w:ascii="Arial" w:hAnsi="Arial"/>
          <w:color w:val="000000"/>
          <w:u w:val="single"/>
        </w:rPr>
        <w:t>SPECIFICATION</w:t>
      </w:r>
    </w:p>
    <w:p w14:paraId="7412D4C5" w14:textId="77777777" w:rsidR="005602CC" w:rsidRDefault="00676341">
      <w:r>
        <w:t xml:space="preserve"> </w:t>
      </w:r>
    </w:p>
    <w:p w14:paraId="11797EC2" w14:textId="77777777" w:rsidR="005602CC" w:rsidRDefault="00676341">
      <w:pPr>
        <w:pStyle w:val="Heading3"/>
      </w:pPr>
      <w:r>
        <w:rPr>
          <w:rFonts w:ascii="Arial" w:hAnsi="Arial"/>
          <w:color w:val="000000"/>
          <w:sz w:val="24"/>
        </w:rPr>
        <w:t>4.1 Design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5602CC" w14:paraId="05BBC6CB" w14:textId="77777777">
        <w:tc>
          <w:tcPr>
            <w:tcW w:w="4320" w:type="dxa"/>
          </w:tcPr>
          <w:p w14:paraId="7D008F3F" w14:textId="77777777" w:rsidR="005602CC" w:rsidRDefault="0067634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w="4320" w:type="dxa"/>
          </w:tcPr>
          <w:p w14:paraId="19845BA0" w14:textId="77777777" w:rsidR="005602CC" w:rsidRDefault="00676341"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Detailed description</w:t>
            </w:r>
          </w:p>
        </w:tc>
      </w:tr>
      <w:tr w:rsidR="005602CC" w14:paraId="09A8D630" w14:textId="77777777">
        <w:tc>
          <w:tcPr>
            <w:tcW w:w="4320" w:type="dxa"/>
          </w:tcPr>
          <w:p w14:paraId="0FC62008" w14:textId="77777777" w:rsidR="005602CC" w:rsidRDefault="00676341"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w="4320" w:type="dxa"/>
          </w:tcPr>
          <w:p w14:paraId="3EC794EB" w14:textId="77777777" w:rsidR="005602CC" w:rsidRDefault="00676341">
            <w:r>
              <w:rPr>
                <w:rFonts w:ascii="Arial" w:hAnsi="Arial"/>
                <w:color w:val="000000"/>
                <w:sz w:val="20"/>
              </w:rPr>
              <w:t>1. System displays the equipment identification.</w:t>
            </w:r>
            <w:r>
              <w:rPr>
                <w:rFonts w:ascii="Arial" w:hAnsi="Arial"/>
                <w:color w:val="000000"/>
                <w:sz w:val="20"/>
              </w:rPr>
              <w:br/>
              <w:t xml:space="preserve">"FRM0001" description is "Before manufacturing begins, perform the following checks on the equipment used (EQP001, EQP002, EQP003 and </w:t>
            </w:r>
            <w:r>
              <w:rPr>
                <w:rFonts w:ascii="Arial" w:hAnsi="Arial"/>
                <w:color w:val="000000"/>
                <w:sz w:val="20"/>
              </w:rPr>
              <w:t>EQP004)". Formula type activity with formula: [Equipment identification "variable" EQPCHK]</w:t>
            </w:r>
            <w:r>
              <w:rPr>
                <w:rFonts w:ascii="Arial" w:hAnsi="Arial"/>
                <w:color w:val="000000"/>
                <w:sz w:val="20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br/>
              <w:t>2. System displays the status of equipment (GMP).</w:t>
            </w:r>
            <w:r>
              <w:rPr>
                <w:rFonts w:ascii="Arial" w:hAnsi="Arial"/>
                <w:color w:val="000000"/>
                <w:sz w:val="20"/>
              </w:rPr>
              <w:br/>
              <w:t>"FRM0002" description is "Before manufacturing begins, ensure that items related to the manufacturing of the previous batch (absence of raw materials/consumables, absence of documents, absence of labels, absence of samples, absence of small dirty equipment) have been removed from the work area for manufacturing". Formula type activity with formula: [Text "variable" GM</w:t>
            </w:r>
            <w:r>
              <w:rPr>
                <w:rFonts w:ascii="Arial" w:hAnsi="Arial"/>
                <w:color w:val="000000"/>
                <w:sz w:val="20"/>
              </w:rPr>
              <w:t>PSTS]</w:t>
            </w:r>
            <w:r>
              <w:rPr>
                <w:rFonts w:ascii="Arial" w:hAnsi="Arial"/>
                <w:color w:val="000000"/>
                <w:sz w:val="20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br/>
              <w:t>3. System displays the qualification/calibration status check of equipment.</w:t>
            </w:r>
            <w:r>
              <w:rPr>
                <w:rFonts w:ascii="Arial" w:hAnsi="Arial"/>
                <w:color w:val="000000"/>
                <w:sz w:val="20"/>
              </w:rPr>
              <w:br/>
              <w:t>"FRM0003" description is "Qualified/calibrated equipment". Formula type activity with formula: [List "variable" QLFCAL]</w:t>
            </w:r>
            <w:r>
              <w:rPr>
                <w:rFonts w:ascii="Arial" w:hAnsi="Arial"/>
                <w:color w:val="000000"/>
                <w:sz w:val="20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br/>
              <w:t>4. System displays the GMP status of compliant equipment.</w:t>
            </w:r>
            <w:r>
              <w:rPr>
                <w:rFonts w:ascii="Arial" w:hAnsi="Arial"/>
                <w:color w:val="000000"/>
                <w:sz w:val="20"/>
              </w:rPr>
              <w:br/>
              <w:t>"FRM0004" description is "Status of equipment authorized for GMP use". Formula type activity with formula: [Date "variable" GMPDAT]</w:t>
            </w:r>
            <w:r>
              <w:rPr>
                <w:rFonts w:ascii="Arial" w:hAnsi="Arial"/>
                <w:color w:val="000000"/>
                <w:sz w:val="20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br/>
              <w:t>5. System displays the file review completed.</w:t>
            </w:r>
            <w:r>
              <w:rPr>
                <w:rFonts w:ascii="Arial" w:hAnsi="Arial"/>
                <w:color w:val="000000"/>
                <w:sz w:val="20"/>
              </w:rPr>
              <w:br/>
              <w:t>"FRM0005" description is "File review completed AND buffer accepted". F</w:t>
            </w:r>
            <w:r>
              <w:rPr>
                <w:rFonts w:ascii="Arial" w:hAnsi="Arial"/>
                <w:color w:val="000000"/>
                <w:sz w:val="20"/>
              </w:rPr>
              <w:t>ormula type activity with formula: [List "variable" FILREV]</w:t>
            </w:r>
          </w:p>
        </w:tc>
      </w:tr>
    </w:tbl>
    <w:p w14:paraId="44138CFD" w14:textId="77777777" w:rsidR="00676341" w:rsidRDefault="0067634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(Body)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0539">
    <w:abstractNumId w:val="8"/>
  </w:num>
  <w:num w:numId="2" w16cid:durableId="498885983">
    <w:abstractNumId w:val="6"/>
  </w:num>
  <w:num w:numId="3" w16cid:durableId="1030881756">
    <w:abstractNumId w:val="5"/>
  </w:num>
  <w:num w:numId="4" w16cid:durableId="258367027">
    <w:abstractNumId w:val="4"/>
  </w:num>
  <w:num w:numId="5" w16cid:durableId="123816144">
    <w:abstractNumId w:val="7"/>
  </w:num>
  <w:num w:numId="6" w16cid:durableId="474569984">
    <w:abstractNumId w:val="3"/>
  </w:num>
  <w:num w:numId="7" w16cid:durableId="428046060">
    <w:abstractNumId w:val="2"/>
  </w:num>
  <w:num w:numId="8" w16cid:durableId="1689404475">
    <w:abstractNumId w:val="1"/>
  </w:num>
  <w:num w:numId="9" w16cid:durableId="10704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1D1F"/>
    <w:rsid w:val="0029639D"/>
    <w:rsid w:val="00326F90"/>
    <w:rsid w:val="005602CC"/>
    <w:rsid w:val="006763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1CFD398-AE19-4586-A772-21A1FA0B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Bhunia, Krishna D</cp:lastModifiedBy>
  <cp:revision>2</cp:revision>
  <dcterms:created xsi:type="dcterms:W3CDTF">2024-12-19T10:44:00Z</dcterms:created>
  <dcterms:modified xsi:type="dcterms:W3CDTF">2024-12-19T10:44:00Z</dcterms:modified>
  <cp:category/>
</cp:coreProperties>
</file>